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1"/>
        <w:keepNext w:val="0"/>
        <w:keepLines w:val="0"/>
        <w:spacing w:before="480"/>
      </w:pPr>
      <w:bookmarkStart w:id="0" w:name="_xrii2fbufnvm" w:colFirst="0" w:colLast="0"/>
      <w:bookmarkEnd w:id="0"/>
      <w:r>
        <w:rPr>
          <w:rtl w:val="0"/>
        </w:rPr>
        <w:t xml:space="preserve">              </w:t>
      </w:r>
      <w:r>
        <w:rPr>
          <w:rFonts w:ascii="Times New Roman" w:hAnsi="Times New Roman" w:eastAsia="Times New Roman" w:cs="Times New Roman"/>
          <w:b/>
          <w:u w:val="single"/>
          <w:rtl w:val="0"/>
        </w:rPr>
        <w:t>MODULE 1 REPORT</w:t>
      </w:r>
      <w:r>
        <w:rPr>
          <w:b/>
          <w:rtl w:val="0"/>
        </w:rPr>
        <w:t xml:space="preserve"> </w:t>
      </w:r>
      <w:r>
        <w:rPr>
          <w:rtl w:val="0"/>
        </w:rPr>
        <w:t xml:space="preserve">                    </w:t>
      </w:r>
    </w:p>
    <w:p w14:paraId="00000002">
      <w:pPr>
        <w:rPr>
          <w:rFonts w:ascii="Times New Roman" w:hAnsi="Times New Roman" w:eastAsia="Times New Roman" w:cs="Times New Roman"/>
          <w:b/>
          <w:sz w:val="36"/>
          <w:szCs w:val="36"/>
        </w:rPr>
      </w:pPr>
      <w:r>
        <w:rPr>
          <w:rtl w:val="0"/>
        </w:rPr>
        <w:t xml:space="preserve">     </w:t>
      </w:r>
      <w:r>
        <w:rPr>
          <w:rFonts w:ascii="Times New Roman" w:hAnsi="Times New Roman" w:eastAsia="Times New Roman" w:cs="Times New Roman"/>
          <w:sz w:val="36"/>
          <w:szCs w:val="36"/>
          <w:rtl w:val="0"/>
        </w:rPr>
        <w:t xml:space="preserve">      </w:t>
      </w:r>
      <w:r>
        <w:rPr>
          <w:rFonts w:ascii="Times New Roman" w:hAnsi="Times New Roman" w:eastAsia="Times New Roman" w:cs="Times New Roman"/>
          <w:b/>
          <w:sz w:val="36"/>
          <w:szCs w:val="36"/>
          <w:rtl w:val="0"/>
        </w:rPr>
        <w:t xml:space="preserve">  LATENT SPACE REPRESENTATION USING           </w:t>
      </w:r>
    </w:p>
    <w:p w14:paraId="00000003">
      <w:pP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                                      AE  AND VAE</w:t>
      </w:r>
    </w:p>
    <w:p w14:paraId="00000004">
      <w:pPr>
        <w:rPr>
          <w:color w:val="000000"/>
          <w:sz w:val="22"/>
          <w:szCs w:val="22"/>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5">
      <w:pPr>
        <w:pStyle w:val="4"/>
        <w:keepNext w:val="0"/>
        <w:keepLines w:val="0"/>
        <w:spacing w:before="280"/>
        <w:rPr>
          <w:rFonts w:ascii="Times New Roman" w:hAnsi="Times New Roman" w:eastAsia="Times New Roman" w:cs="Times New Roman"/>
          <w:b/>
          <w:color w:val="000000"/>
          <w:sz w:val="26"/>
          <w:szCs w:val="26"/>
        </w:rPr>
      </w:pPr>
      <w:bookmarkStart w:id="1" w:name="_c0g0wy3t5ra2" w:colFirst="0" w:colLast="0"/>
      <w:bookmarkEnd w:id="1"/>
      <w:r>
        <w:rPr>
          <w:rFonts w:ascii="Times New Roman" w:hAnsi="Times New Roman" w:eastAsia="Times New Roman" w:cs="Times New Roman"/>
          <w:b/>
          <w:color w:val="000000"/>
          <w:sz w:val="34"/>
          <w:szCs w:val="34"/>
          <w:rtl w:val="0"/>
        </w:rPr>
        <w:t>1. INTRODUCTION</w:t>
      </w:r>
    </w:p>
    <w:p w14:paraId="00000006">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Autoencoders (AEs) and Variational Autoencoders (VAEs) are unsupervised learning models that learn efficient data encodings. This project focuses on implementing both models on the MNIST dataset, visualizing their latent spaces using PCA and t-SNE, comparing their reconstruction capabilities, and exploring latent vector arithmetic.</w:t>
      </w:r>
    </w:p>
    <w:p w14:paraId="00000007">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08">
      <w:pPr>
        <w:pStyle w:val="4"/>
        <w:keepNext w:val="0"/>
        <w:keepLines w:val="0"/>
        <w:spacing w:before="280"/>
        <w:rPr>
          <w:rFonts w:ascii="Times New Roman" w:hAnsi="Times New Roman" w:eastAsia="Times New Roman" w:cs="Times New Roman"/>
          <w:b/>
          <w:color w:val="000000"/>
          <w:sz w:val="26"/>
          <w:szCs w:val="26"/>
        </w:rPr>
      </w:pPr>
      <w:bookmarkStart w:id="2" w:name="_ry6gfoea747v" w:colFirst="0" w:colLast="0"/>
      <w:bookmarkEnd w:id="2"/>
      <w:r>
        <w:rPr>
          <w:rFonts w:ascii="Times New Roman" w:hAnsi="Times New Roman" w:eastAsia="Times New Roman" w:cs="Times New Roman"/>
          <w:b/>
          <w:color w:val="000000"/>
          <w:sz w:val="34"/>
          <w:szCs w:val="34"/>
          <w:rtl w:val="0"/>
        </w:rPr>
        <w:t>2. OBJECTIVE</w:t>
      </w:r>
    </w:p>
    <w:p w14:paraId="00000009">
      <w:pPr>
        <w:numPr>
          <w:ilvl w:val="0"/>
          <w:numId w:val="1"/>
        </w:numPr>
        <w:spacing w:before="24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Implement Autoencoder (AE) and Variational Autoencoder (VAE) models using PyTorch.</w:t>
      </w:r>
    </w:p>
    <w:p w14:paraId="0000000A">
      <w:pPr>
        <w:numPr>
          <w:ilvl w:val="0"/>
          <w:numId w:val="1"/>
        </w:numPr>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Train the models on the MNIST dataset.</w:t>
      </w:r>
    </w:p>
    <w:p w14:paraId="0000000B">
      <w:pPr>
        <w:numPr>
          <w:ilvl w:val="0"/>
          <w:numId w:val="1"/>
        </w:numPr>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Visualize the latent spaces using PCA and t-SNE techniques.</w:t>
      </w:r>
    </w:p>
    <w:p w14:paraId="0000000C">
      <w:pPr>
        <w:numPr>
          <w:ilvl w:val="0"/>
          <w:numId w:val="1"/>
        </w:numPr>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Compare the reconstruction quality of AE and VAE models.</w:t>
      </w:r>
    </w:p>
    <w:p w14:paraId="0000000D">
      <w:pPr>
        <w:numPr>
          <w:ilvl w:val="0"/>
          <w:numId w:val="1"/>
        </w:numPr>
        <w:spacing w:before="0" w:beforeAutospacing="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Perform latent vector arithmetic to explore the generative capability of the VAE.</w:t>
      </w:r>
    </w:p>
    <w:p w14:paraId="0000000E">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0F">
      <w:pPr>
        <w:pStyle w:val="4"/>
        <w:keepNext w:val="0"/>
        <w:keepLines w:val="0"/>
        <w:spacing w:before="280"/>
        <w:rPr>
          <w:rFonts w:ascii="Times New Roman" w:hAnsi="Times New Roman" w:eastAsia="Times New Roman" w:cs="Times New Roman"/>
          <w:b/>
          <w:color w:val="000000"/>
          <w:sz w:val="34"/>
          <w:szCs w:val="34"/>
        </w:rPr>
      </w:pPr>
      <w:bookmarkStart w:id="3" w:name="_7qyoh6fgtvub" w:colFirst="0" w:colLast="0"/>
      <w:bookmarkEnd w:id="3"/>
      <w:r>
        <w:rPr>
          <w:rFonts w:ascii="Times New Roman" w:hAnsi="Times New Roman" w:eastAsia="Times New Roman" w:cs="Times New Roman"/>
          <w:b/>
          <w:color w:val="000000"/>
          <w:sz w:val="34"/>
          <w:szCs w:val="34"/>
          <w:rtl w:val="0"/>
        </w:rPr>
        <w:t>3. DATASET PREPARATION</w:t>
      </w:r>
    </w:p>
    <w:p w14:paraId="00000010">
      <w:pPr>
        <w:numPr>
          <w:ilvl w:val="0"/>
          <w:numId w:val="2"/>
        </w:numPr>
        <w:spacing w:before="240" w:after="0" w:afterAutospacing="0"/>
        <w:ind w:left="720" w:hanging="360"/>
        <w:rPr>
          <w:sz w:val="26"/>
          <w:szCs w:val="26"/>
        </w:rPr>
      </w:pPr>
      <w:r>
        <w:rPr>
          <w:rFonts w:ascii="Times New Roman" w:hAnsi="Times New Roman" w:eastAsia="Times New Roman" w:cs="Times New Roman"/>
          <w:b/>
          <w:sz w:val="26"/>
          <w:szCs w:val="26"/>
          <w:rtl w:val="0"/>
        </w:rPr>
        <w:t>Dataset Used:</w:t>
      </w:r>
      <w:r>
        <w:rPr>
          <w:rFonts w:ascii="Times New Roman" w:hAnsi="Times New Roman" w:eastAsia="Times New Roman" w:cs="Times New Roman"/>
          <w:sz w:val="26"/>
          <w:szCs w:val="26"/>
          <w:rtl w:val="0"/>
        </w:rPr>
        <w:t xml:space="preserve"> MNIST (handwritten digits 0-9)</w:t>
      </w:r>
    </w:p>
    <w:p w14:paraId="00000011">
      <w:pPr>
        <w:numPr>
          <w:ilvl w:val="0"/>
          <w:numId w:val="2"/>
        </w:numPr>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Data Loading:</w:t>
      </w:r>
    </w:p>
    <w:p w14:paraId="00000012">
      <w:pPr>
        <w:numPr>
          <w:ilvl w:val="1"/>
          <w:numId w:val="2"/>
        </w:numPr>
        <w:spacing w:before="0" w:beforeAutospacing="0" w:after="0" w:afterAutospacing="0"/>
        <w:ind w:left="1440" w:hanging="360"/>
        <w:rPr>
          <w:sz w:val="26"/>
          <w:szCs w:val="26"/>
        </w:rPr>
      </w:pPr>
      <w:r>
        <w:rPr>
          <w:rFonts w:ascii="Times New Roman" w:hAnsi="Times New Roman" w:eastAsia="Times New Roman" w:cs="Times New Roman"/>
          <w:sz w:val="26"/>
          <w:szCs w:val="26"/>
          <w:rtl w:val="0"/>
        </w:rPr>
        <w:t xml:space="preserve">Applied </w:t>
      </w:r>
      <w:r>
        <w:rPr>
          <w:rFonts w:ascii="Times New Roman" w:hAnsi="Times New Roman" w:eastAsia="Times New Roman" w:cs="Times New Roman"/>
          <w:color w:val="188038"/>
          <w:sz w:val="26"/>
          <w:szCs w:val="26"/>
          <w:rtl w:val="0"/>
        </w:rPr>
        <w:t>ToTensor()</w:t>
      </w:r>
      <w:r>
        <w:rPr>
          <w:rFonts w:ascii="Times New Roman" w:hAnsi="Times New Roman" w:eastAsia="Times New Roman" w:cs="Times New Roman"/>
          <w:sz w:val="26"/>
          <w:szCs w:val="26"/>
          <w:rtl w:val="0"/>
        </w:rPr>
        <w:t xml:space="preserve"> transformation to convert images to PyTorch tensors.</w:t>
      </w:r>
    </w:p>
    <w:p w14:paraId="00000013">
      <w:pPr>
        <w:numPr>
          <w:ilvl w:val="1"/>
          <w:numId w:val="2"/>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Downloaded the dataset automatically and split into training and test sets.</w:t>
      </w:r>
    </w:p>
    <w:p w14:paraId="00000014">
      <w:pPr>
        <w:numPr>
          <w:ilvl w:val="1"/>
          <w:numId w:val="2"/>
        </w:numPr>
        <w:spacing w:before="0" w:beforeAutospacing="0" w:after="240"/>
        <w:ind w:left="1440" w:hanging="360"/>
        <w:rPr>
          <w:sz w:val="26"/>
          <w:szCs w:val="26"/>
        </w:rPr>
      </w:pPr>
      <w:r>
        <w:rPr>
          <w:rFonts w:ascii="Times New Roman" w:hAnsi="Times New Roman" w:eastAsia="Times New Roman" w:cs="Times New Roman"/>
          <w:sz w:val="26"/>
          <w:szCs w:val="26"/>
          <w:rtl w:val="0"/>
        </w:rPr>
        <w:t xml:space="preserve">Loaded data in batches of 128 using PyTorch </w:t>
      </w:r>
      <w:r>
        <w:rPr>
          <w:rFonts w:ascii="Times New Roman" w:hAnsi="Times New Roman" w:eastAsia="Times New Roman" w:cs="Times New Roman"/>
          <w:color w:val="188038"/>
          <w:sz w:val="26"/>
          <w:szCs w:val="26"/>
          <w:rtl w:val="0"/>
        </w:rPr>
        <w:t>DataLoader</w:t>
      </w:r>
      <w:r>
        <w:rPr>
          <w:rFonts w:ascii="Times New Roman" w:hAnsi="Times New Roman" w:eastAsia="Times New Roman" w:cs="Times New Roman"/>
          <w:sz w:val="26"/>
          <w:szCs w:val="26"/>
          <w:rtl w:val="0"/>
        </w:rPr>
        <w:t xml:space="preserve"> for efficient training.</w:t>
      </w:r>
    </w:p>
    <w:p w14:paraId="00000015">
      <w:pPr>
        <w:shd w:val="clear" w:fill="1E1E1E"/>
        <w:spacing w:before="240" w:after="240" w:line="325" w:lineRule="auto"/>
        <w:ind w:left="141" w:firstLine="0"/>
        <w:rPr>
          <w:rFonts w:ascii="Courier New" w:hAnsi="Courier New" w:eastAsia="Courier New" w:cs="Courier New"/>
          <w:color w:val="82B76C"/>
          <w:sz w:val="21"/>
          <w:szCs w:val="21"/>
        </w:rPr>
      </w:pPr>
      <w:r>
        <w:rPr>
          <w:rFonts w:ascii="Courier New" w:hAnsi="Courier New" w:eastAsia="Courier New" w:cs="Courier New"/>
          <w:color w:val="82B76C"/>
          <w:sz w:val="21"/>
          <w:szCs w:val="21"/>
          <w:rtl w:val="0"/>
        </w:rPr>
        <w:t># Load MNIST</w:t>
      </w:r>
    </w:p>
    <w:p w14:paraId="00000016">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transform = transforms.ToTensor</w:t>
      </w:r>
      <w:r>
        <w:rPr>
          <w:rFonts w:ascii="Courier New" w:hAnsi="Courier New" w:eastAsia="Courier New" w:cs="Courier New"/>
          <w:color w:val="DCDCDC"/>
          <w:sz w:val="21"/>
          <w:szCs w:val="21"/>
          <w:rtl w:val="0"/>
        </w:rPr>
        <w:t>()</w:t>
      </w:r>
    </w:p>
    <w:p w14:paraId="00000017">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train_dataset = datasets.MNIST</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root=</w:t>
      </w:r>
      <w:r>
        <w:rPr>
          <w:rFonts w:ascii="Courier New" w:hAnsi="Courier New" w:eastAsia="Courier New" w:cs="Courier New"/>
          <w:color w:val="CE9178"/>
          <w:sz w:val="21"/>
          <w:szCs w:val="21"/>
          <w:rtl w:val="0"/>
        </w:rPr>
        <w:t>'./data'</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train=</w:t>
      </w:r>
      <w:r>
        <w:rPr>
          <w:rFonts w:ascii="Courier New" w:hAnsi="Courier New" w:eastAsia="Courier New" w:cs="Courier New"/>
          <w:color w:val="569CD6"/>
          <w:sz w:val="21"/>
          <w:szCs w:val="21"/>
          <w:rtl w:val="0"/>
        </w:rPr>
        <w:t>True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download=</w:t>
      </w:r>
      <w:r>
        <w:rPr>
          <w:rFonts w:ascii="Courier New" w:hAnsi="Courier New" w:eastAsia="Courier New" w:cs="Courier New"/>
          <w:color w:val="569CD6"/>
          <w:sz w:val="21"/>
          <w:szCs w:val="21"/>
          <w:rtl w:val="0"/>
        </w:rPr>
        <w:t>True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transform=transform</w:t>
      </w:r>
      <w:r>
        <w:rPr>
          <w:rFonts w:ascii="Courier New" w:hAnsi="Courier New" w:eastAsia="Courier New" w:cs="Courier New"/>
          <w:color w:val="DCDCDC"/>
          <w:sz w:val="21"/>
          <w:szCs w:val="21"/>
          <w:rtl w:val="0"/>
        </w:rPr>
        <w:t>)</w:t>
      </w:r>
    </w:p>
    <w:p w14:paraId="00000018">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test_dataset = datasets.MNIST</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root=</w:t>
      </w:r>
      <w:r>
        <w:rPr>
          <w:rFonts w:ascii="Courier New" w:hAnsi="Courier New" w:eastAsia="Courier New" w:cs="Courier New"/>
          <w:color w:val="CE9178"/>
          <w:sz w:val="21"/>
          <w:szCs w:val="21"/>
          <w:rtl w:val="0"/>
        </w:rPr>
        <w:t>'./data'</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train=</w:t>
      </w:r>
      <w:r>
        <w:rPr>
          <w:rFonts w:ascii="Courier New" w:hAnsi="Courier New" w:eastAsia="Courier New" w:cs="Courier New"/>
          <w:color w:val="569CD6"/>
          <w:sz w:val="21"/>
          <w:szCs w:val="21"/>
          <w:rtl w:val="0"/>
        </w:rPr>
        <w:t>False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download=</w:t>
      </w:r>
      <w:r>
        <w:rPr>
          <w:rFonts w:ascii="Courier New" w:hAnsi="Courier New" w:eastAsia="Courier New" w:cs="Courier New"/>
          <w:color w:val="569CD6"/>
          <w:sz w:val="21"/>
          <w:szCs w:val="21"/>
          <w:rtl w:val="0"/>
        </w:rPr>
        <w:t>True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transform=transform</w:t>
      </w:r>
      <w:r>
        <w:rPr>
          <w:rFonts w:ascii="Courier New" w:hAnsi="Courier New" w:eastAsia="Courier New" w:cs="Courier New"/>
          <w:color w:val="DCDCDC"/>
          <w:sz w:val="21"/>
          <w:szCs w:val="21"/>
          <w:rtl w:val="0"/>
        </w:rPr>
        <w:t>)</w:t>
      </w:r>
    </w:p>
    <w:p w14:paraId="00000019">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train_loader = DataLoader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train_dataset</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batch_size=</w:t>
      </w:r>
      <w:r>
        <w:rPr>
          <w:rFonts w:ascii="Courier New" w:hAnsi="Courier New" w:eastAsia="Courier New" w:cs="Courier New"/>
          <w:color w:val="B5CEA8"/>
          <w:sz w:val="21"/>
          <w:szCs w:val="21"/>
          <w:rtl w:val="0"/>
        </w:rPr>
        <w:t>128</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shuffle=</w:t>
      </w:r>
      <w:r>
        <w:rPr>
          <w:rFonts w:ascii="Courier New" w:hAnsi="Courier New" w:eastAsia="Courier New" w:cs="Courier New"/>
          <w:color w:val="569CD6"/>
          <w:sz w:val="21"/>
          <w:szCs w:val="21"/>
          <w:rtl w:val="0"/>
        </w:rPr>
        <w:t>True</w:t>
      </w:r>
      <w:r>
        <w:rPr>
          <w:rFonts w:ascii="Courier New" w:hAnsi="Courier New" w:eastAsia="Courier New" w:cs="Courier New"/>
          <w:color w:val="DCDCDC"/>
          <w:sz w:val="21"/>
          <w:szCs w:val="21"/>
          <w:rtl w:val="0"/>
        </w:rPr>
        <w:t>)</w:t>
      </w:r>
    </w:p>
    <w:p w14:paraId="0000001A">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test_loader = DataLoader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test_dataset</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batch_size=</w:t>
      </w:r>
      <w:r>
        <w:rPr>
          <w:rFonts w:ascii="Courier New" w:hAnsi="Courier New" w:eastAsia="Courier New" w:cs="Courier New"/>
          <w:color w:val="B5CEA8"/>
          <w:sz w:val="21"/>
          <w:szCs w:val="21"/>
          <w:rtl w:val="0"/>
        </w:rPr>
        <w:t>128</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shuffle=</w:t>
      </w:r>
      <w:r>
        <w:rPr>
          <w:rFonts w:ascii="Courier New" w:hAnsi="Courier New" w:eastAsia="Courier New" w:cs="Courier New"/>
          <w:color w:val="569CD6"/>
          <w:sz w:val="21"/>
          <w:szCs w:val="21"/>
          <w:rtl w:val="0"/>
        </w:rPr>
        <w:t>False</w:t>
      </w:r>
      <w:r>
        <w:rPr>
          <w:rFonts w:ascii="Courier New" w:hAnsi="Courier New" w:eastAsia="Courier New" w:cs="Courier New"/>
          <w:color w:val="DCDCDC"/>
          <w:sz w:val="21"/>
          <w:szCs w:val="21"/>
          <w:rtl w:val="0"/>
        </w:rPr>
        <w:t>)</w:t>
      </w:r>
    </w:p>
    <w:p w14:paraId="0000001B">
      <w:pPr>
        <w:shd w:val="clear" w:fill="1E1E1E"/>
        <w:spacing w:before="240" w:after="240" w:line="325" w:lineRule="auto"/>
        <w:ind w:left="141" w:firstLine="0"/>
        <w:rPr>
          <w:rFonts w:ascii="Courier New" w:hAnsi="Courier New" w:eastAsia="Courier New" w:cs="Courier New"/>
          <w:color w:val="D4D4D4"/>
          <w:sz w:val="21"/>
          <w:szCs w:val="21"/>
        </w:rPr>
      </w:pPr>
    </w:p>
    <w:p w14:paraId="0000001C">
      <w:pPr>
        <w:spacing w:before="240" w:after="240"/>
        <w:ind w:left="141" w:firstLine="0"/>
        <w:rPr>
          <w:rFonts w:ascii="Courier New" w:hAnsi="Courier New" w:eastAsia="Courier New" w:cs="Courier New"/>
          <w:color w:val="E3E3E3"/>
          <w:sz w:val="21"/>
          <w:szCs w:val="21"/>
          <w:shd w:val="clear" w:fill="383838"/>
        </w:rPr>
      </w:pPr>
      <w:r>
        <w:rPr>
          <w:rFonts w:ascii="Courier New" w:hAnsi="Courier New" w:eastAsia="Courier New" w:cs="Courier New"/>
          <w:color w:val="E3E3E3"/>
          <w:sz w:val="21"/>
          <w:szCs w:val="21"/>
          <w:shd w:val="clear" w:fill="383838"/>
          <w:rtl w:val="0"/>
        </w:rPr>
        <w:t xml:space="preserve">100%|██████████| 9.91M/9.91M [00:11&lt;00:00, 899kB/s] </w:t>
      </w:r>
    </w:p>
    <w:p w14:paraId="0000001D">
      <w:pPr>
        <w:spacing w:before="240" w:after="240"/>
        <w:ind w:left="141" w:firstLine="0"/>
        <w:rPr>
          <w:rFonts w:ascii="Courier New" w:hAnsi="Courier New" w:eastAsia="Courier New" w:cs="Courier New"/>
          <w:color w:val="E3E3E3"/>
          <w:sz w:val="21"/>
          <w:szCs w:val="21"/>
          <w:shd w:val="clear" w:fill="383838"/>
        </w:rPr>
      </w:pPr>
      <w:r>
        <w:rPr>
          <w:rFonts w:ascii="Courier New" w:hAnsi="Courier New" w:eastAsia="Courier New" w:cs="Courier New"/>
          <w:color w:val="E3E3E3"/>
          <w:sz w:val="21"/>
          <w:szCs w:val="21"/>
          <w:shd w:val="clear" w:fill="383838"/>
          <w:rtl w:val="0"/>
        </w:rPr>
        <w:t>100%|██████████| 28.9k/28.9k [00:00&lt;00:00, 129kB/s]</w:t>
      </w:r>
    </w:p>
    <w:p w14:paraId="0000001E">
      <w:pPr>
        <w:spacing w:before="240" w:after="240"/>
        <w:ind w:left="141" w:firstLine="0"/>
        <w:rPr>
          <w:rFonts w:ascii="Courier New" w:hAnsi="Courier New" w:eastAsia="Courier New" w:cs="Courier New"/>
          <w:color w:val="E3E3E3"/>
          <w:sz w:val="21"/>
          <w:szCs w:val="21"/>
          <w:shd w:val="clear" w:fill="383838"/>
        </w:rPr>
      </w:pPr>
      <w:r>
        <w:rPr>
          <w:rFonts w:ascii="Courier New" w:hAnsi="Courier New" w:eastAsia="Courier New" w:cs="Courier New"/>
          <w:color w:val="E3E3E3"/>
          <w:sz w:val="21"/>
          <w:szCs w:val="21"/>
          <w:shd w:val="clear" w:fill="383838"/>
          <w:rtl w:val="0"/>
        </w:rPr>
        <w:t>100%|██████████| 1.65M/1.65M [00:06&lt;00:00, 246kB/s]</w:t>
      </w:r>
    </w:p>
    <w:p w14:paraId="0000001F">
      <w:pPr>
        <w:spacing w:before="240" w:after="240"/>
        <w:ind w:left="141" w:firstLine="0"/>
        <w:rPr>
          <w:rFonts w:ascii="Times New Roman" w:hAnsi="Times New Roman" w:eastAsia="Times New Roman" w:cs="Times New Roman"/>
          <w:sz w:val="26"/>
          <w:szCs w:val="26"/>
        </w:rPr>
      </w:pPr>
      <w:r>
        <w:rPr>
          <w:rFonts w:ascii="Courier New" w:hAnsi="Courier New" w:eastAsia="Courier New" w:cs="Courier New"/>
          <w:color w:val="E3E3E3"/>
          <w:sz w:val="21"/>
          <w:szCs w:val="21"/>
          <w:shd w:val="clear" w:fill="383838"/>
          <w:rtl w:val="0"/>
        </w:rPr>
        <w:t>100%|██████████| 4.54k/4.54k [00:00&lt;00:00, 7.30MB/s]</w:t>
      </w:r>
    </w:p>
    <w:p w14:paraId="00000020">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21">
      <w:pPr>
        <w:pStyle w:val="4"/>
        <w:keepNext w:val="0"/>
        <w:keepLines w:val="0"/>
        <w:spacing w:before="280"/>
        <w:rPr>
          <w:rFonts w:ascii="Times New Roman" w:hAnsi="Times New Roman" w:eastAsia="Times New Roman" w:cs="Times New Roman"/>
          <w:b/>
          <w:color w:val="000000"/>
          <w:sz w:val="34"/>
          <w:szCs w:val="34"/>
        </w:rPr>
      </w:pPr>
      <w:bookmarkStart w:id="4" w:name="_syybpvdrcn1w" w:colFirst="0" w:colLast="0"/>
      <w:bookmarkEnd w:id="4"/>
      <w:r>
        <w:rPr>
          <w:rFonts w:ascii="Times New Roman" w:hAnsi="Times New Roman" w:eastAsia="Times New Roman" w:cs="Times New Roman"/>
          <w:b/>
          <w:color w:val="000000"/>
          <w:sz w:val="34"/>
          <w:szCs w:val="34"/>
          <w:rtl w:val="0"/>
        </w:rPr>
        <w:t>4. MODEL ARCHITECTURES</w:t>
      </w:r>
    </w:p>
    <w:p w14:paraId="00000022">
      <w:pPr>
        <w:pStyle w:val="5"/>
        <w:keepNext w:val="0"/>
        <w:keepLines w:val="0"/>
        <w:spacing w:before="240" w:after="40"/>
        <w:rPr>
          <w:rFonts w:ascii="Times New Roman" w:hAnsi="Times New Roman" w:eastAsia="Times New Roman" w:cs="Times New Roman"/>
          <w:b/>
          <w:color w:val="000000"/>
          <w:sz w:val="26"/>
          <w:szCs w:val="26"/>
        </w:rPr>
      </w:pPr>
      <w:bookmarkStart w:id="5" w:name="_1g8c52lmo4gy" w:colFirst="0" w:colLast="0"/>
      <w:bookmarkEnd w:id="5"/>
      <w:r>
        <w:rPr>
          <w:rFonts w:ascii="Times New Roman" w:hAnsi="Times New Roman" w:eastAsia="Times New Roman" w:cs="Times New Roman"/>
          <w:b/>
          <w:color w:val="000000"/>
          <w:sz w:val="26"/>
          <w:szCs w:val="26"/>
          <w:rtl w:val="0"/>
        </w:rPr>
        <w:t>4.1 Autoencoder (AE)</w:t>
      </w:r>
    </w:p>
    <w:p w14:paraId="00000023">
      <w:pPr>
        <w:numPr>
          <w:ilvl w:val="0"/>
          <w:numId w:val="3"/>
        </w:numPr>
        <w:spacing w:before="24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Encoder:</w:t>
      </w:r>
    </w:p>
    <w:p w14:paraId="00000024">
      <w:pPr>
        <w:numPr>
          <w:ilvl w:val="1"/>
          <w:numId w:val="3"/>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Flatten input images (28x28) to 784 dimensions.</w:t>
      </w:r>
    </w:p>
    <w:p w14:paraId="00000025">
      <w:pPr>
        <w:numPr>
          <w:ilvl w:val="1"/>
          <w:numId w:val="3"/>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Linear layer reduces dimensionality from 784 to 64.</w:t>
      </w:r>
    </w:p>
    <w:p w14:paraId="00000026">
      <w:pPr>
        <w:numPr>
          <w:ilvl w:val="1"/>
          <w:numId w:val="3"/>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ReLU activation.</w:t>
      </w:r>
    </w:p>
    <w:p w14:paraId="00000027">
      <w:pPr>
        <w:numPr>
          <w:ilvl w:val="0"/>
          <w:numId w:val="3"/>
        </w:numPr>
        <w:spacing w:before="0" w:beforeAutospacing="0" w:after="240"/>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Decoder:</w:t>
      </w:r>
    </w:p>
    <w:p w14:paraId="00000028">
      <w:pPr>
        <w:spacing w:before="240" w:after="240"/>
        <w:ind w:left="144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Linear layer expands latent space from 64 back to 784 dimensions.</w:t>
      </w:r>
    </w:p>
    <w:p w14:paraId="00000029">
      <w:pPr>
        <w:numPr>
          <w:ilvl w:val="1"/>
          <w:numId w:val="3"/>
        </w:numPr>
        <w:spacing w:before="24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Sigmoid activation for pixel normalization.</w:t>
      </w:r>
    </w:p>
    <w:p w14:paraId="0000002A">
      <w:pPr>
        <w:numPr>
          <w:ilvl w:val="1"/>
          <w:numId w:val="3"/>
        </w:numPr>
        <w:spacing w:before="0" w:beforeAutospacing="0" w:after="24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Reshaping output back to 28x28 images.</w:t>
      </w:r>
    </w:p>
    <w:p w14:paraId="0000002B">
      <w:pPr>
        <w:shd w:val="clear" w:fill="1E1E1E"/>
        <w:spacing w:before="240" w:after="240" w:line="325" w:lineRule="auto"/>
        <w:ind w:left="141" w:firstLine="0"/>
        <w:rPr>
          <w:rFonts w:ascii="Courier New" w:hAnsi="Courier New" w:eastAsia="Courier New" w:cs="Courier New"/>
          <w:color w:val="82B76C"/>
          <w:sz w:val="21"/>
          <w:szCs w:val="21"/>
          <w:shd w:val="clear" w:fill="F3F3F3"/>
        </w:rPr>
      </w:pPr>
      <w:r>
        <w:rPr>
          <w:rFonts w:ascii="Courier New" w:hAnsi="Courier New" w:eastAsia="Courier New" w:cs="Courier New"/>
          <w:color w:val="82B76C"/>
          <w:sz w:val="21"/>
          <w:szCs w:val="21"/>
          <w:rtl w:val="0"/>
        </w:rPr>
        <w:t xml:space="preserve"># Autoencoder </w:t>
      </w:r>
    </w:p>
    <w:p w14:paraId="0000002C">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69A5D7"/>
          <w:sz w:val="21"/>
          <w:szCs w:val="21"/>
          <w:rtl w:val="0"/>
        </w:rPr>
        <w:t>class</w:t>
      </w:r>
      <w:r>
        <w:rPr>
          <w:rFonts w:ascii="Courier New" w:hAnsi="Courier New" w:eastAsia="Courier New" w:cs="Courier New"/>
          <w:color w:val="D4D4D4"/>
          <w:sz w:val="21"/>
          <w:szCs w:val="21"/>
          <w:rtl w:val="0"/>
        </w:rPr>
        <w:t xml:space="preserve"> </w:t>
      </w:r>
      <w:r>
        <w:rPr>
          <w:rFonts w:ascii="Courier New" w:hAnsi="Courier New" w:eastAsia="Courier New" w:cs="Courier New"/>
          <w:color w:val="4EC9B0"/>
          <w:sz w:val="21"/>
          <w:szCs w:val="21"/>
          <w:rtl w:val="0"/>
        </w:rPr>
        <w:t>Autoencoder</w:t>
      </w:r>
      <w:r>
        <w:rPr>
          <w:rFonts w:ascii="Courier New" w:hAnsi="Courier New" w:eastAsia="Courier New" w:cs="Courier New"/>
          <w:color w:val="D4D4D4"/>
          <w:sz w:val="21"/>
          <w:szCs w:val="21"/>
          <w:rtl w:val="0"/>
        </w:rPr>
        <w:t>(</w:t>
      </w:r>
      <w:r>
        <w:rPr>
          <w:rFonts w:ascii="Courier New" w:hAnsi="Courier New" w:eastAsia="Courier New" w:cs="Courier New"/>
          <w:color w:val="4EC9B0"/>
          <w:sz w:val="21"/>
          <w:szCs w:val="21"/>
          <w:rtl w:val="0"/>
        </w:rPr>
        <w:t>nn</w:t>
      </w:r>
      <w:r>
        <w:rPr>
          <w:rFonts w:ascii="Courier New" w:hAnsi="Courier New" w:eastAsia="Courier New" w:cs="Courier New"/>
          <w:color w:val="D4D4D4"/>
          <w:sz w:val="21"/>
          <w:szCs w:val="21"/>
          <w:rtl w:val="0"/>
        </w:rPr>
        <w:t>.</w:t>
      </w:r>
      <w:r>
        <w:rPr>
          <w:rFonts w:ascii="Courier New" w:hAnsi="Courier New" w:eastAsia="Courier New" w:cs="Courier New"/>
          <w:color w:val="4EC9B0"/>
          <w:sz w:val="21"/>
          <w:szCs w:val="21"/>
          <w:rtl w:val="0"/>
        </w:rPr>
        <w:t>Module</w:t>
      </w:r>
      <w:r>
        <w:rPr>
          <w:rFonts w:ascii="Courier New" w:hAnsi="Courier New" w:eastAsia="Courier New" w:cs="Courier New"/>
          <w:color w:val="D4D4D4"/>
          <w:sz w:val="21"/>
          <w:szCs w:val="21"/>
          <w:rtl w:val="0"/>
        </w:rPr>
        <w:t>)</w:t>
      </w:r>
      <w:r>
        <w:rPr>
          <w:rFonts w:ascii="Courier New" w:hAnsi="Courier New" w:eastAsia="Courier New" w:cs="Courier New"/>
          <w:color w:val="DCDCDC"/>
          <w:sz w:val="21"/>
          <w:szCs w:val="21"/>
          <w:rtl w:val="0"/>
        </w:rPr>
        <w:t>:</w:t>
      </w:r>
    </w:p>
    <w:p w14:paraId="0000002D">
      <w:pPr>
        <w:shd w:val="clear" w:fill="1E1E1E"/>
        <w:spacing w:before="240" w:after="240" w:line="325" w:lineRule="auto"/>
        <w:ind w:left="141" w:firstLine="0"/>
        <w:rPr>
          <w:rFonts w:ascii="Courier New" w:hAnsi="Courier New" w:eastAsia="Courier New" w:cs="Courier New"/>
          <w:color w:val="82B76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82B76C"/>
          <w:sz w:val="21"/>
          <w:szCs w:val="21"/>
          <w:rtl w:val="0"/>
        </w:rPr>
        <w:t># Corrected constructor name from _init_ to __init__</w:t>
      </w:r>
    </w:p>
    <w:p w14:paraId="0000002E">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69A5D7"/>
          <w:sz w:val="21"/>
          <w:szCs w:val="21"/>
          <w:rtl w:val="0"/>
        </w:rPr>
        <w:t>def</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AA"/>
          <w:sz w:val="21"/>
          <w:szCs w:val="21"/>
          <w:rtl w:val="0"/>
        </w:rPr>
        <w:t>__init__</w:t>
      </w:r>
      <w:r>
        <w:rPr>
          <w:rFonts w:ascii="Courier New" w:hAnsi="Courier New" w:eastAsia="Courier New" w:cs="Courier New"/>
          <w:color w:val="D4D4D4"/>
          <w:sz w:val="21"/>
          <w:szCs w:val="21"/>
          <w:rtl w:val="0"/>
        </w:rPr>
        <w:t>(</w:t>
      </w:r>
      <w:r>
        <w:rPr>
          <w:rFonts w:ascii="Courier New" w:hAnsi="Courier New" w:eastAsia="Courier New" w:cs="Courier New"/>
          <w:color w:val="9CDCFE"/>
          <w:sz w:val="21"/>
          <w:szCs w:val="21"/>
          <w:rtl w:val="0"/>
        </w:rPr>
        <w:t>self</w:t>
      </w:r>
      <w:r>
        <w:rPr>
          <w:rFonts w:ascii="Courier New" w:hAnsi="Courier New" w:eastAsia="Courier New" w:cs="Courier New"/>
          <w:color w:val="D4D4D4"/>
          <w:sz w:val="21"/>
          <w:szCs w:val="21"/>
          <w:rtl w:val="0"/>
        </w:rPr>
        <w:t>)</w:t>
      </w:r>
      <w:r>
        <w:rPr>
          <w:rFonts w:ascii="Courier New" w:hAnsi="Courier New" w:eastAsia="Courier New" w:cs="Courier New"/>
          <w:color w:val="DCDCDC"/>
          <w:sz w:val="21"/>
          <w:szCs w:val="21"/>
          <w:rtl w:val="0"/>
        </w:rPr>
        <w:t>:</w:t>
      </w:r>
    </w:p>
    <w:p w14:paraId="0000002F">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super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w:t>
      </w:r>
      <w:r>
        <w:rPr>
          <w:rFonts w:ascii="Courier New" w:hAnsi="Courier New" w:eastAsia="Courier New" w:cs="Courier New"/>
          <w:color w:val="DCDCAA"/>
          <w:sz w:val="21"/>
          <w:szCs w:val="21"/>
          <w:rtl w:val="0"/>
        </w:rPr>
        <w:t>__init__</w:t>
      </w:r>
      <w:r>
        <w:rPr>
          <w:rFonts w:ascii="Courier New" w:hAnsi="Courier New" w:eastAsia="Courier New" w:cs="Courier New"/>
          <w:color w:val="DCDCDC"/>
          <w:sz w:val="21"/>
          <w:szCs w:val="21"/>
          <w:rtl w:val="0"/>
        </w:rPr>
        <w:t>()</w:t>
      </w:r>
    </w:p>
    <w:p w14:paraId="00000030">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self</w:t>
      </w:r>
      <w:r>
        <w:rPr>
          <w:rFonts w:ascii="Courier New" w:hAnsi="Courier New" w:eastAsia="Courier New" w:cs="Courier New"/>
          <w:color w:val="D4D4D4"/>
          <w:sz w:val="21"/>
          <w:szCs w:val="21"/>
          <w:rtl w:val="0"/>
        </w:rPr>
        <w:t>.encoder = nn.Sequential</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nn.Flatten</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nn.Linear</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28</w:t>
      </w:r>
      <w:r>
        <w:rPr>
          <w:rFonts w:ascii="Courier New" w:hAnsi="Courier New" w:eastAsia="Courier New" w:cs="Courier New"/>
          <w:color w:val="D4D4D4"/>
          <w:sz w:val="21"/>
          <w:szCs w:val="21"/>
          <w:rtl w:val="0"/>
        </w:rPr>
        <w:t>*</w:t>
      </w:r>
      <w:r>
        <w:rPr>
          <w:rFonts w:ascii="Courier New" w:hAnsi="Courier New" w:eastAsia="Courier New" w:cs="Courier New"/>
          <w:color w:val="B5CEA8"/>
          <w:sz w:val="21"/>
          <w:szCs w:val="21"/>
          <w:rtl w:val="0"/>
        </w:rPr>
        <w:t>28</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64</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nn.ReLU</w:t>
      </w:r>
      <w:r>
        <w:rPr>
          <w:rFonts w:ascii="Courier New" w:hAnsi="Courier New" w:eastAsia="Courier New" w:cs="Courier New"/>
          <w:color w:val="DCDCDC"/>
          <w:sz w:val="21"/>
          <w:szCs w:val="21"/>
          <w:rtl w:val="0"/>
        </w:rPr>
        <w:t>())</w:t>
      </w:r>
    </w:p>
    <w:p w14:paraId="00000031">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self</w:t>
      </w:r>
      <w:r>
        <w:rPr>
          <w:rFonts w:ascii="Courier New" w:hAnsi="Courier New" w:eastAsia="Courier New" w:cs="Courier New"/>
          <w:color w:val="D4D4D4"/>
          <w:sz w:val="21"/>
          <w:szCs w:val="21"/>
          <w:rtl w:val="0"/>
        </w:rPr>
        <w:t>.decoder = nn.Sequential</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nn.Linear</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64</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28</w:t>
      </w:r>
      <w:r>
        <w:rPr>
          <w:rFonts w:ascii="Courier New" w:hAnsi="Courier New" w:eastAsia="Courier New" w:cs="Courier New"/>
          <w:color w:val="D4D4D4"/>
          <w:sz w:val="21"/>
          <w:szCs w:val="21"/>
          <w:rtl w:val="0"/>
        </w:rPr>
        <w:t>*</w:t>
      </w:r>
      <w:r>
        <w:rPr>
          <w:rFonts w:ascii="Courier New" w:hAnsi="Courier New" w:eastAsia="Courier New" w:cs="Courier New"/>
          <w:color w:val="B5CEA8"/>
          <w:sz w:val="21"/>
          <w:szCs w:val="21"/>
          <w:rtl w:val="0"/>
        </w:rPr>
        <w:t>28</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nn.Sigmoid</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nn.Unflatten</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1</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1</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28</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28</w:t>
      </w:r>
      <w:r>
        <w:rPr>
          <w:rFonts w:ascii="Courier New" w:hAnsi="Courier New" w:eastAsia="Courier New" w:cs="Courier New"/>
          <w:color w:val="DCDCDC"/>
          <w:sz w:val="21"/>
          <w:szCs w:val="21"/>
          <w:rtl w:val="0"/>
        </w:rPr>
        <w:t>)))</w:t>
      </w:r>
    </w:p>
    <w:p w14:paraId="00000032">
      <w:pPr>
        <w:shd w:val="clear" w:fill="1E1E1E"/>
        <w:spacing w:before="240" w:after="240" w:line="325" w:lineRule="auto"/>
        <w:ind w:left="141" w:firstLine="0"/>
        <w:rPr>
          <w:rFonts w:ascii="Courier New" w:hAnsi="Courier New" w:eastAsia="Courier New" w:cs="Courier New"/>
          <w:color w:val="D4D4D4"/>
          <w:sz w:val="21"/>
          <w:szCs w:val="21"/>
        </w:rPr>
      </w:pPr>
    </w:p>
    <w:p w14:paraId="00000033">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69A5D7"/>
          <w:sz w:val="21"/>
          <w:szCs w:val="21"/>
          <w:rtl w:val="0"/>
        </w:rPr>
        <w:t>def</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AA"/>
          <w:sz w:val="21"/>
          <w:szCs w:val="21"/>
          <w:rtl w:val="0"/>
        </w:rPr>
        <w:t>forward</w:t>
      </w:r>
      <w:r>
        <w:rPr>
          <w:rFonts w:ascii="Courier New" w:hAnsi="Courier New" w:eastAsia="Courier New" w:cs="Courier New"/>
          <w:color w:val="D4D4D4"/>
          <w:sz w:val="21"/>
          <w:szCs w:val="21"/>
          <w:rtl w:val="0"/>
        </w:rPr>
        <w:t>(</w:t>
      </w:r>
      <w:r>
        <w:rPr>
          <w:rFonts w:ascii="Courier New" w:hAnsi="Courier New" w:eastAsia="Courier New" w:cs="Courier New"/>
          <w:color w:val="9CDCFE"/>
          <w:sz w:val="21"/>
          <w:szCs w:val="21"/>
          <w:rtl w:val="0"/>
        </w:rPr>
        <w:t>self</w:t>
      </w: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x</w:t>
      </w:r>
      <w:r>
        <w:rPr>
          <w:rFonts w:ascii="Courier New" w:hAnsi="Courier New" w:eastAsia="Courier New" w:cs="Courier New"/>
          <w:color w:val="D4D4D4"/>
          <w:sz w:val="21"/>
          <w:szCs w:val="21"/>
          <w:rtl w:val="0"/>
        </w:rPr>
        <w:t>)</w:t>
      </w:r>
      <w:r>
        <w:rPr>
          <w:rFonts w:ascii="Courier New" w:hAnsi="Courier New" w:eastAsia="Courier New" w:cs="Courier New"/>
          <w:color w:val="DCDCDC"/>
          <w:sz w:val="21"/>
          <w:szCs w:val="21"/>
          <w:rtl w:val="0"/>
        </w:rPr>
        <w:t>:</w:t>
      </w:r>
    </w:p>
    <w:p w14:paraId="00000034">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z = </w:t>
      </w:r>
      <w:r>
        <w:rPr>
          <w:rFonts w:ascii="Courier New" w:hAnsi="Courier New" w:eastAsia="Courier New" w:cs="Courier New"/>
          <w:color w:val="9CDCFE"/>
          <w:sz w:val="21"/>
          <w:szCs w:val="21"/>
          <w:rtl w:val="0"/>
        </w:rPr>
        <w:t>self</w:t>
      </w:r>
      <w:r>
        <w:rPr>
          <w:rFonts w:ascii="Courier New" w:hAnsi="Courier New" w:eastAsia="Courier New" w:cs="Courier New"/>
          <w:color w:val="D4D4D4"/>
          <w:sz w:val="21"/>
          <w:szCs w:val="21"/>
          <w:rtl w:val="0"/>
        </w:rPr>
        <w:t>.encoder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x</w:t>
      </w:r>
      <w:r>
        <w:rPr>
          <w:rFonts w:ascii="Courier New" w:hAnsi="Courier New" w:eastAsia="Courier New" w:cs="Courier New"/>
          <w:color w:val="DCDCDC"/>
          <w:sz w:val="21"/>
          <w:szCs w:val="21"/>
          <w:rtl w:val="0"/>
        </w:rPr>
        <w:t>)</w:t>
      </w:r>
    </w:p>
    <w:p w14:paraId="00000035">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x_hat = </w:t>
      </w:r>
      <w:r>
        <w:rPr>
          <w:rFonts w:ascii="Courier New" w:hAnsi="Courier New" w:eastAsia="Courier New" w:cs="Courier New"/>
          <w:color w:val="9CDCFE"/>
          <w:sz w:val="21"/>
          <w:szCs w:val="21"/>
          <w:rtl w:val="0"/>
        </w:rPr>
        <w:t>self</w:t>
      </w:r>
      <w:r>
        <w:rPr>
          <w:rFonts w:ascii="Courier New" w:hAnsi="Courier New" w:eastAsia="Courier New" w:cs="Courier New"/>
          <w:color w:val="D4D4D4"/>
          <w:sz w:val="21"/>
          <w:szCs w:val="21"/>
          <w:rtl w:val="0"/>
        </w:rPr>
        <w:t>.decoder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z</w:t>
      </w:r>
      <w:r>
        <w:rPr>
          <w:rFonts w:ascii="Courier New" w:hAnsi="Courier New" w:eastAsia="Courier New" w:cs="Courier New"/>
          <w:color w:val="DCDCDC"/>
          <w:sz w:val="21"/>
          <w:szCs w:val="21"/>
          <w:rtl w:val="0"/>
        </w:rPr>
        <w:t>)</w:t>
      </w:r>
    </w:p>
    <w:p w14:paraId="00000036">
      <w:pPr>
        <w:shd w:val="clear" w:fill="1E1E1E"/>
        <w:spacing w:before="240" w:after="240" w:line="325" w:lineRule="auto"/>
        <w:ind w:left="141" w:firstLine="0"/>
        <w:rPr>
          <w:rFonts w:ascii="Courier New" w:hAnsi="Courier New" w:eastAsia="Courier New" w:cs="Courier New"/>
          <w:color w:val="D4D4D4"/>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C99CC6"/>
          <w:sz w:val="21"/>
          <w:szCs w:val="21"/>
          <w:rtl w:val="0"/>
        </w:rPr>
        <w:t>return</w:t>
      </w:r>
      <w:r>
        <w:rPr>
          <w:rFonts w:ascii="Courier New" w:hAnsi="Courier New" w:eastAsia="Courier New" w:cs="Courier New"/>
          <w:color w:val="D4D4D4"/>
          <w:sz w:val="21"/>
          <w:szCs w:val="21"/>
          <w:rtl w:val="0"/>
        </w:rPr>
        <w:t xml:space="preserve"> x_hat</w:t>
      </w:r>
    </w:p>
    <w:p w14:paraId="00000037">
      <w:pPr>
        <w:spacing w:before="240" w:after="240"/>
        <w:ind w:left="141" w:firstLine="0"/>
        <w:rPr>
          <w:rFonts w:ascii="Times New Roman" w:hAnsi="Times New Roman" w:eastAsia="Times New Roman" w:cs="Times New Roman"/>
          <w:sz w:val="26"/>
          <w:szCs w:val="26"/>
        </w:rPr>
      </w:pPr>
    </w:p>
    <w:p w14:paraId="00000038">
      <w:pPr>
        <w:pStyle w:val="5"/>
        <w:keepNext w:val="0"/>
        <w:keepLines w:val="0"/>
        <w:spacing w:before="240" w:after="40"/>
        <w:rPr>
          <w:rFonts w:ascii="Times New Roman" w:hAnsi="Times New Roman" w:eastAsia="Times New Roman" w:cs="Times New Roman"/>
          <w:b/>
          <w:color w:val="000000"/>
          <w:sz w:val="26"/>
          <w:szCs w:val="26"/>
        </w:rPr>
      </w:pPr>
      <w:bookmarkStart w:id="6" w:name="_5uyryx9a78m1" w:colFirst="0" w:colLast="0"/>
      <w:bookmarkEnd w:id="6"/>
      <w:r>
        <w:rPr>
          <w:rFonts w:ascii="Times New Roman" w:hAnsi="Times New Roman" w:eastAsia="Times New Roman" w:cs="Times New Roman"/>
          <w:b/>
          <w:color w:val="000000"/>
          <w:sz w:val="26"/>
          <w:szCs w:val="26"/>
          <w:rtl w:val="0"/>
        </w:rPr>
        <w:t>4.2 Variational Autoencoder (VAE)</w:t>
      </w:r>
    </w:p>
    <w:p w14:paraId="00000039">
      <w:pPr>
        <w:numPr>
          <w:ilvl w:val="0"/>
          <w:numId w:val="4"/>
        </w:numPr>
        <w:spacing w:before="24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Encoder:</w:t>
      </w:r>
    </w:p>
    <w:p w14:paraId="0000003A">
      <w:pPr>
        <w:numPr>
          <w:ilvl w:val="1"/>
          <w:numId w:val="4"/>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Flatten input images to 784 dimensions.</w:t>
      </w:r>
    </w:p>
    <w:p w14:paraId="0000003B">
      <w:pPr>
        <w:numPr>
          <w:ilvl w:val="1"/>
          <w:numId w:val="4"/>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Linear layer to hidden size 128.</w:t>
      </w:r>
    </w:p>
    <w:p w14:paraId="0000003C">
      <w:pPr>
        <w:numPr>
          <w:ilvl w:val="1"/>
          <w:numId w:val="4"/>
        </w:numPr>
        <w:spacing w:before="0" w:beforeAutospacing="0" w:after="0" w:afterAutospacing="0"/>
        <w:ind w:left="1440" w:hanging="360"/>
        <w:rPr>
          <w:sz w:val="26"/>
          <w:szCs w:val="26"/>
        </w:rPr>
      </w:pPr>
      <w:r>
        <w:rPr>
          <w:rFonts w:ascii="Times New Roman" w:hAnsi="Times New Roman" w:eastAsia="Times New Roman" w:cs="Times New Roman"/>
          <w:sz w:val="26"/>
          <w:szCs w:val="26"/>
          <w:rtl w:val="0"/>
        </w:rPr>
        <w:t xml:space="preserve">Two separate linear layers for calculating </w:t>
      </w:r>
      <w:r>
        <w:rPr>
          <w:rFonts w:ascii="Times New Roman" w:hAnsi="Times New Roman" w:eastAsia="Times New Roman" w:cs="Times New Roman"/>
          <w:color w:val="188038"/>
          <w:sz w:val="26"/>
          <w:szCs w:val="26"/>
          <w:rtl w:val="0"/>
        </w:rPr>
        <w:t>mu</w:t>
      </w:r>
      <w:r>
        <w:rPr>
          <w:rFonts w:ascii="Times New Roman" w:hAnsi="Times New Roman" w:eastAsia="Times New Roman" w:cs="Times New Roman"/>
          <w:sz w:val="26"/>
          <w:szCs w:val="26"/>
          <w:rtl w:val="0"/>
        </w:rPr>
        <w:t xml:space="preserve"> (mean) and </w:t>
      </w:r>
      <w:r>
        <w:rPr>
          <w:rFonts w:ascii="Times New Roman" w:hAnsi="Times New Roman" w:eastAsia="Times New Roman" w:cs="Times New Roman"/>
          <w:color w:val="188038"/>
          <w:sz w:val="26"/>
          <w:szCs w:val="26"/>
          <w:rtl w:val="0"/>
        </w:rPr>
        <w:t>logvar</w:t>
      </w:r>
      <w:r>
        <w:rPr>
          <w:rFonts w:ascii="Times New Roman" w:hAnsi="Times New Roman" w:eastAsia="Times New Roman" w:cs="Times New Roman"/>
          <w:sz w:val="26"/>
          <w:szCs w:val="26"/>
          <w:rtl w:val="0"/>
        </w:rPr>
        <w:t xml:space="preserve"> (log-variance) of latent space (size 32).</w:t>
      </w:r>
    </w:p>
    <w:p w14:paraId="0000003D">
      <w:pPr>
        <w:numPr>
          <w:ilvl w:val="0"/>
          <w:numId w:val="4"/>
        </w:numPr>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Reparameterization Trick:</w:t>
      </w:r>
    </w:p>
    <w:p w14:paraId="0000003E">
      <w:pPr>
        <w:numPr>
          <w:ilvl w:val="1"/>
          <w:numId w:val="4"/>
        </w:numPr>
        <w:spacing w:before="0" w:beforeAutospacing="0" w:after="0" w:afterAutospacing="0"/>
        <w:ind w:left="1440" w:hanging="360"/>
        <w:rPr>
          <w:sz w:val="26"/>
          <w:szCs w:val="26"/>
        </w:rPr>
      </w:pPr>
      <w:r>
        <w:rPr>
          <w:rFonts w:ascii="Times New Roman" w:hAnsi="Times New Roman" w:eastAsia="Times New Roman" w:cs="Times New Roman"/>
          <w:sz w:val="26"/>
          <w:szCs w:val="26"/>
          <w:rtl w:val="0"/>
        </w:rPr>
        <w:t xml:space="preserve">Samples latent vector </w:t>
      </w:r>
      <w:r>
        <w:rPr>
          <w:rFonts w:ascii="Times New Roman" w:hAnsi="Times New Roman" w:eastAsia="Times New Roman" w:cs="Times New Roman"/>
          <w:color w:val="188038"/>
          <w:sz w:val="26"/>
          <w:szCs w:val="26"/>
          <w:rtl w:val="0"/>
        </w:rPr>
        <w:t>z</w:t>
      </w:r>
      <w:r>
        <w:rPr>
          <w:rFonts w:ascii="Times New Roman" w:hAnsi="Times New Roman" w:eastAsia="Times New Roman" w:cs="Times New Roman"/>
          <w:sz w:val="26"/>
          <w:szCs w:val="26"/>
          <w:rtl w:val="0"/>
        </w:rPr>
        <w:t xml:space="preserve"> using </w:t>
      </w:r>
      <w:r>
        <w:rPr>
          <w:rFonts w:ascii="Times New Roman" w:hAnsi="Times New Roman" w:eastAsia="Times New Roman" w:cs="Times New Roman"/>
          <w:color w:val="188038"/>
          <w:sz w:val="26"/>
          <w:szCs w:val="26"/>
          <w:rtl w:val="0"/>
        </w:rPr>
        <w:t>mu</w:t>
      </w:r>
      <w:r>
        <w:rPr>
          <w:rFonts w:ascii="Times New Roman" w:hAnsi="Times New Roman" w:eastAsia="Times New Roman" w:cs="Times New Roman"/>
          <w:sz w:val="26"/>
          <w:szCs w:val="26"/>
          <w:rtl w:val="0"/>
        </w:rPr>
        <w:t xml:space="preserve"> and </w:t>
      </w:r>
      <w:r>
        <w:rPr>
          <w:rFonts w:ascii="Times New Roman" w:hAnsi="Times New Roman" w:eastAsia="Times New Roman" w:cs="Times New Roman"/>
          <w:color w:val="188038"/>
          <w:sz w:val="26"/>
          <w:szCs w:val="26"/>
          <w:rtl w:val="0"/>
        </w:rPr>
        <w:t>logvar</w:t>
      </w:r>
      <w:r>
        <w:rPr>
          <w:rFonts w:ascii="Times New Roman" w:hAnsi="Times New Roman" w:eastAsia="Times New Roman" w:cs="Times New Roman"/>
          <w:sz w:val="26"/>
          <w:szCs w:val="26"/>
          <w:rtl w:val="0"/>
        </w:rPr>
        <w:t xml:space="preserve"> with added Gaussian noise for stochastic sampling.</w:t>
      </w:r>
    </w:p>
    <w:p w14:paraId="0000003F">
      <w:pPr>
        <w:numPr>
          <w:ilvl w:val="0"/>
          <w:numId w:val="4"/>
        </w:numPr>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Decoder:</w:t>
      </w:r>
    </w:p>
    <w:p w14:paraId="00000040">
      <w:pPr>
        <w:numPr>
          <w:ilvl w:val="1"/>
          <w:numId w:val="4"/>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Linear layer expands latent vector from 32 to 128.</w:t>
      </w:r>
    </w:p>
    <w:p w14:paraId="00000041">
      <w:pPr>
        <w:numPr>
          <w:ilvl w:val="1"/>
          <w:numId w:val="4"/>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Linear layer reconstructs back to 784 dimensions.</w:t>
      </w:r>
    </w:p>
    <w:p w14:paraId="00000042">
      <w:pPr>
        <w:numPr>
          <w:ilvl w:val="1"/>
          <w:numId w:val="4"/>
        </w:numPr>
        <w:spacing w:before="0" w:beforeAutospacing="0" w:after="24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Sigmoid activation and reshaping output to 28x28.</w:t>
      </w:r>
    </w:p>
    <w:p w14:paraId="00000043">
      <w:pPr>
        <w:shd w:val="clear" w:fill="1E1E1E"/>
        <w:spacing w:before="240" w:after="240" w:line="325" w:lineRule="auto"/>
        <w:ind w:left="141" w:firstLine="0"/>
        <w:rPr>
          <w:rFonts w:ascii="Courier New" w:hAnsi="Courier New" w:eastAsia="Courier New" w:cs="Courier New"/>
          <w:color w:val="82B76C"/>
          <w:sz w:val="21"/>
          <w:szCs w:val="21"/>
        </w:rPr>
      </w:pPr>
      <w:r>
        <w:rPr>
          <w:rFonts w:ascii="Courier New" w:hAnsi="Courier New" w:eastAsia="Courier New" w:cs="Courier New"/>
          <w:color w:val="82B76C"/>
          <w:sz w:val="21"/>
          <w:szCs w:val="21"/>
          <w:rtl w:val="0"/>
        </w:rPr>
        <w:t># Variational Autoencoder</w:t>
      </w:r>
    </w:p>
    <w:p w14:paraId="00000044">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69A5D7"/>
          <w:sz w:val="21"/>
          <w:szCs w:val="21"/>
          <w:rtl w:val="0"/>
        </w:rPr>
        <w:t>class</w:t>
      </w:r>
      <w:r>
        <w:rPr>
          <w:rFonts w:ascii="Courier New" w:hAnsi="Courier New" w:eastAsia="Courier New" w:cs="Courier New"/>
          <w:color w:val="D4D4D4"/>
          <w:sz w:val="21"/>
          <w:szCs w:val="21"/>
          <w:rtl w:val="0"/>
        </w:rPr>
        <w:t xml:space="preserve"> </w:t>
      </w:r>
      <w:r>
        <w:rPr>
          <w:rFonts w:ascii="Courier New" w:hAnsi="Courier New" w:eastAsia="Courier New" w:cs="Courier New"/>
          <w:color w:val="4EC9B0"/>
          <w:sz w:val="21"/>
          <w:szCs w:val="21"/>
          <w:rtl w:val="0"/>
        </w:rPr>
        <w:t>VAE</w:t>
      </w:r>
      <w:r>
        <w:rPr>
          <w:rFonts w:ascii="Courier New" w:hAnsi="Courier New" w:eastAsia="Courier New" w:cs="Courier New"/>
          <w:color w:val="D4D4D4"/>
          <w:sz w:val="21"/>
          <w:szCs w:val="21"/>
          <w:rtl w:val="0"/>
        </w:rPr>
        <w:t>(</w:t>
      </w:r>
      <w:r>
        <w:rPr>
          <w:rFonts w:ascii="Courier New" w:hAnsi="Courier New" w:eastAsia="Courier New" w:cs="Courier New"/>
          <w:color w:val="4EC9B0"/>
          <w:sz w:val="21"/>
          <w:szCs w:val="21"/>
          <w:rtl w:val="0"/>
        </w:rPr>
        <w:t>nn</w:t>
      </w:r>
      <w:r>
        <w:rPr>
          <w:rFonts w:ascii="Courier New" w:hAnsi="Courier New" w:eastAsia="Courier New" w:cs="Courier New"/>
          <w:color w:val="D4D4D4"/>
          <w:sz w:val="21"/>
          <w:szCs w:val="21"/>
          <w:rtl w:val="0"/>
        </w:rPr>
        <w:t>.</w:t>
      </w:r>
      <w:r>
        <w:rPr>
          <w:rFonts w:ascii="Courier New" w:hAnsi="Courier New" w:eastAsia="Courier New" w:cs="Courier New"/>
          <w:color w:val="4EC9B0"/>
          <w:sz w:val="21"/>
          <w:szCs w:val="21"/>
          <w:rtl w:val="0"/>
        </w:rPr>
        <w:t>Module</w:t>
      </w:r>
      <w:r>
        <w:rPr>
          <w:rFonts w:ascii="Courier New" w:hAnsi="Courier New" w:eastAsia="Courier New" w:cs="Courier New"/>
          <w:color w:val="D4D4D4"/>
          <w:sz w:val="21"/>
          <w:szCs w:val="21"/>
          <w:rtl w:val="0"/>
        </w:rPr>
        <w:t>)</w:t>
      </w:r>
      <w:r>
        <w:rPr>
          <w:rFonts w:ascii="Courier New" w:hAnsi="Courier New" w:eastAsia="Courier New" w:cs="Courier New"/>
          <w:color w:val="DCDCDC"/>
          <w:sz w:val="21"/>
          <w:szCs w:val="21"/>
          <w:rtl w:val="0"/>
        </w:rPr>
        <w:t>:</w:t>
      </w:r>
    </w:p>
    <w:p w14:paraId="00000045">
      <w:pPr>
        <w:shd w:val="clear" w:fill="1E1E1E"/>
        <w:spacing w:before="240" w:after="240" w:line="325" w:lineRule="auto"/>
        <w:ind w:left="141" w:firstLine="0"/>
        <w:rPr>
          <w:rFonts w:ascii="Courier New" w:hAnsi="Courier New" w:eastAsia="Courier New" w:cs="Courier New"/>
          <w:color w:val="82B76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82B76C"/>
          <w:sz w:val="21"/>
          <w:szCs w:val="21"/>
          <w:rtl w:val="0"/>
        </w:rPr>
        <w:t># Corrected constructor name from _init_ to __init__</w:t>
      </w:r>
    </w:p>
    <w:p w14:paraId="00000046">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69A5D7"/>
          <w:sz w:val="21"/>
          <w:szCs w:val="21"/>
          <w:rtl w:val="0"/>
        </w:rPr>
        <w:t>def</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AA"/>
          <w:sz w:val="21"/>
          <w:szCs w:val="21"/>
          <w:rtl w:val="0"/>
        </w:rPr>
        <w:t>__init__</w:t>
      </w:r>
      <w:r>
        <w:rPr>
          <w:rFonts w:ascii="Courier New" w:hAnsi="Courier New" w:eastAsia="Courier New" w:cs="Courier New"/>
          <w:color w:val="D4D4D4"/>
          <w:sz w:val="21"/>
          <w:szCs w:val="21"/>
          <w:rtl w:val="0"/>
        </w:rPr>
        <w:t>(</w:t>
      </w:r>
      <w:r>
        <w:rPr>
          <w:rFonts w:ascii="Courier New" w:hAnsi="Courier New" w:eastAsia="Courier New" w:cs="Courier New"/>
          <w:color w:val="9CDCFE"/>
          <w:sz w:val="21"/>
          <w:szCs w:val="21"/>
          <w:rtl w:val="0"/>
        </w:rPr>
        <w:t>self</w:t>
      </w:r>
      <w:r>
        <w:rPr>
          <w:rFonts w:ascii="Courier New" w:hAnsi="Courier New" w:eastAsia="Courier New" w:cs="Courier New"/>
          <w:color w:val="D4D4D4"/>
          <w:sz w:val="21"/>
          <w:szCs w:val="21"/>
          <w:rtl w:val="0"/>
        </w:rPr>
        <w:t>)</w:t>
      </w:r>
      <w:r>
        <w:rPr>
          <w:rFonts w:ascii="Courier New" w:hAnsi="Courier New" w:eastAsia="Courier New" w:cs="Courier New"/>
          <w:color w:val="DCDCDC"/>
          <w:sz w:val="21"/>
          <w:szCs w:val="21"/>
          <w:rtl w:val="0"/>
        </w:rPr>
        <w:t>:</w:t>
      </w:r>
    </w:p>
    <w:p w14:paraId="00000047">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super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w:t>
      </w:r>
      <w:r>
        <w:rPr>
          <w:rFonts w:ascii="Courier New" w:hAnsi="Courier New" w:eastAsia="Courier New" w:cs="Courier New"/>
          <w:color w:val="DCDCAA"/>
          <w:sz w:val="21"/>
          <w:szCs w:val="21"/>
          <w:rtl w:val="0"/>
        </w:rPr>
        <w:t>__init__</w:t>
      </w:r>
      <w:r>
        <w:rPr>
          <w:rFonts w:ascii="Courier New" w:hAnsi="Courier New" w:eastAsia="Courier New" w:cs="Courier New"/>
          <w:color w:val="DCDCDC"/>
          <w:sz w:val="21"/>
          <w:szCs w:val="21"/>
          <w:rtl w:val="0"/>
        </w:rPr>
        <w:t>()</w:t>
      </w:r>
    </w:p>
    <w:p w14:paraId="00000048">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self</w:t>
      </w:r>
      <w:r>
        <w:rPr>
          <w:rFonts w:ascii="Courier New" w:hAnsi="Courier New" w:eastAsia="Courier New" w:cs="Courier New"/>
          <w:color w:val="D4D4D4"/>
          <w:sz w:val="21"/>
          <w:szCs w:val="21"/>
          <w:rtl w:val="0"/>
        </w:rPr>
        <w:t>.fc1 = nn.Linear</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28</w:t>
      </w:r>
      <w:r>
        <w:rPr>
          <w:rFonts w:ascii="Courier New" w:hAnsi="Courier New" w:eastAsia="Courier New" w:cs="Courier New"/>
          <w:color w:val="D4D4D4"/>
          <w:sz w:val="21"/>
          <w:szCs w:val="21"/>
          <w:rtl w:val="0"/>
        </w:rPr>
        <w:t>*</w:t>
      </w:r>
      <w:r>
        <w:rPr>
          <w:rFonts w:ascii="Courier New" w:hAnsi="Courier New" w:eastAsia="Courier New" w:cs="Courier New"/>
          <w:color w:val="B5CEA8"/>
          <w:sz w:val="21"/>
          <w:szCs w:val="21"/>
          <w:rtl w:val="0"/>
        </w:rPr>
        <w:t>28</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128</w:t>
      </w:r>
      <w:r>
        <w:rPr>
          <w:rFonts w:ascii="Courier New" w:hAnsi="Courier New" w:eastAsia="Courier New" w:cs="Courier New"/>
          <w:color w:val="DCDCDC"/>
          <w:sz w:val="21"/>
          <w:szCs w:val="21"/>
          <w:rtl w:val="0"/>
        </w:rPr>
        <w:t>)</w:t>
      </w:r>
    </w:p>
    <w:p w14:paraId="00000049">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self</w:t>
      </w:r>
      <w:r>
        <w:rPr>
          <w:rFonts w:ascii="Courier New" w:hAnsi="Courier New" w:eastAsia="Courier New" w:cs="Courier New"/>
          <w:color w:val="D4D4D4"/>
          <w:sz w:val="21"/>
          <w:szCs w:val="21"/>
          <w:rtl w:val="0"/>
        </w:rPr>
        <w:t>.fc_mu = nn.Linear</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128</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32</w:t>
      </w:r>
      <w:r>
        <w:rPr>
          <w:rFonts w:ascii="Courier New" w:hAnsi="Courier New" w:eastAsia="Courier New" w:cs="Courier New"/>
          <w:color w:val="DCDCDC"/>
          <w:sz w:val="21"/>
          <w:szCs w:val="21"/>
          <w:rtl w:val="0"/>
        </w:rPr>
        <w:t>)</w:t>
      </w:r>
    </w:p>
    <w:p w14:paraId="0000004A">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self</w:t>
      </w:r>
      <w:r>
        <w:rPr>
          <w:rFonts w:ascii="Courier New" w:hAnsi="Courier New" w:eastAsia="Courier New" w:cs="Courier New"/>
          <w:color w:val="D4D4D4"/>
          <w:sz w:val="21"/>
          <w:szCs w:val="21"/>
          <w:rtl w:val="0"/>
        </w:rPr>
        <w:t>.fc_logvar = nn.Linear</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128</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32</w:t>
      </w:r>
      <w:r>
        <w:rPr>
          <w:rFonts w:ascii="Courier New" w:hAnsi="Courier New" w:eastAsia="Courier New" w:cs="Courier New"/>
          <w:color w:val="DCDCDC"/>
          <w:sz w:val="21"/>
          <w:szCs w:val="21"/>
          <w:rtl w:val="0"/>
        </w:rPr>
        <w:t>)</w:t>
      </w:r>
    </w:p>
    <w:p w14:paraId="0000004B">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self</w:t>
      </w:r>
      <w:r>
        <w:rPr>
          <w:rFonts w:ascii="Courier New" w:hAnsi="Courier New" w:eastAsia="Courier New" w:cs="Courier New"/>
          <w:color w:val="D4D4D4"/>
          <w:sz w:val="21"/>
          <w:szCs w:val="21"/>
          <w:rtl w:val="0"/>
        </w:rPr>
        <w:t>.fc2 = nn.Linear</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32</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128</w:t>
      </w:r>
      <w:r>
        <w:rPr>
          <w:rFonts w:ascii="Courier New" w:hAnsi="Courier New" w:eastAsia="Courier New" w:cs="Courier New"/>
          <w:color w:val="DCDCDC"/>
          <w:sz w:val="21"/>
          <w:szCs w:val="21"/>
          <w:rtl w:val="0"/>
        </w:rPr>
        <w:t>)</w:t>
      </w:r>
    </w:p>
    <w:p w14:paraId="0000004C">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self</w:t>
      </w:r>
      <w:r>
        <w:rPr>
          <w:rFonts w:ascii="Courier New" w:hAnsi="Courier New" w:eastAsia="Courier New" w:cs="Courier New"/>
          <w:color w:val="D4D4D4"/>
          <w:sz w:val="21"/>
          <w:szCs w:val="21"/>
          <w:rtl w:val="0"/>
        </w:rPr>
        <w:t>.fc3 = nn.Linear</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128</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28</w:t>
      </w:r>
      <w:r>
        <w:rPr>
          <w:rFonts w:ascii="Courier New" w:hAnsi="Courier New" w:eastAsia="Courier New" w:cs="Courier New"/>
          <w:color w:val="D4D4D4"/>
          <w:sz w:val="21"/>
          <w:szCs w:val="21"/>
          <w:rtl w:val="0"/>
        </w:rPr>
        <w:t>*</w:t>
      </w:r>
      <w:r>
        <w:rPr>
          <w:rFonts w:ascii="Courier New" w:hAnsi="Courier New" w:eastAsia="Courier New" w:cs="Courier New"/>
          <w:color w:val="B5CEA8"/>
          <w:sz w:val="21"/>
          <w:szCs w:val="21"/>
          <w:rtl w:val="0"/>
        </w:rPr>
        <w:t>28</w:t>
      </w:r>
      <w:r>
        <w:rPr>
          <w:rFonts w:ascii="Courier New" w:hAnsi="Courier New" w:eastAsia="Courier New" w:cs="Courier New"/>
          <w:color w:val="DCDCDC"/>
          <w:sz w:val="21"/>
          <w:szCs w:val="21"/>
          <w:rtl w:val="0"/>
        </w:rPr>
        <w:t>)</w:t>
      </w:r>
    </w:p>
    <w:p w14:paraId="0000004D">
      <w:pPr>
        <w:shd w:val="clear" w:fill="1E1E1E"/>
        <w:spacing w:before="240" w:after="240" w:line="325" w:lineRule="auto"/>
        <w:ind w:left="141" w:firstLine="0"/>
        <w:rPr>
          <w:rFonts w:ascii="Courier New" w:hAnsi="Courier New" w:eastAsia="Courier New" w:cs="Courier New"/>
          <w:color w:val="D4D4D4"/>
          <w:sz w:val="21"/>
          <w:szCs w:val="21"/>
        </w:rPr>
      </w:pPr>
    </w:p>
    <w:p w14:paraId="0000004E">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69A5D7"/>
          <w:sz w:val="21"/>
          <w:szCs w:val="21"/>
          <w:rtl w:val="0"/>
        </w:rPr>
        <w:t>def</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AA"/>
          <w:sz w:val="21"/>
          <w:szCs w:val="21"/>
          <w:rtl w:val="0"/>
        </w:rPr>
        <w:t>encode</w:t>
      </w:r>
      <w:r>
        <w:rPr>
          <w:rFonts w:ascii="Courier New" w:hAnsi="Courier New" w:eastAsia="Courier New" w:cs="Courier New"/>
          <w:color w:val="D4D4D4"/>
          <w:sz w:val="21"/>
          <w:szCs w:val="21"/>
          <w:rtl w:val="0"/>
        </w:rPr>
        <w:t>(</w:t>
      </w:r>
      <w:r>
        <w:rPr>
          <w:rFonts w:ascii="Courier New" w:hAnsi="Courier New" w:eastAsia="Courier New" w:cs="Courier New"/>
          <w:color w:val="9CDCFE"/>
          <w:sz w:val="21"/>
          <w:szCs w:val="21"/>
          <w:rtl w:val="0"/>
        </w:rPr>
        <w:t>self</w:t>
      </w: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x</w:t>
      </w:r>
      <w:r>
        <w:rPr>
          <w:rFonts w:ascii="Courier New" w:hAnsi="Courier New" w:eastAsia="Courier New" w:cs="Courier New"/>
          <w:color w:val="D4D4D4"/>
          <w:sz w:val="21"/>
          <w:szCs w:val="21"/>
          <w:rtl w:val="0"/>
        </w:rPr>
        <w:t>)</w:t>
      </w:r>
      <w:r>
        <w:rPr>
          <w:rFonts w:ascii="Courier New" w:hAnsi="Courier New" w:eastAsia="Courier New" w:cs="Courier New"/>
          <w:color w:val="DCDCDC"/>
          <w:sz w:val="21"/>
          <w:szCs w:val="21"/>
          <w:rtl w:val="0"/>
        </w:rPr>
        <w:t>:</w:t>
      </w:r>
    </w:p>
    <w:p w14:paraId="0000004F">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h = F.relu</w:t>
      </w:r>
      <w:r>
        <w:rPr>
          <w:rFonts w:ascii="Courier New" w:hAnsi="Courier New" w:eastAsia="Courier New" w:cs="Courier New"/>
          <w:color w:val="DCDCDC"/>
          <w:sz w:val="21"/>
          <w:szCs w:val="21"/>
          <w:rtl w:val="0"/>
        </w:rPr>
        <w:t>(</w:t>
      </w:r>
      <w:r>
        <w:rPr>
          <w:rFonts w:ascii="Courier New" w:hAnsi="Courier New" w:eastAsia="Courier New" w:cs="Courier New"/>
          <w:color w:val="9CDCFE"/>
          <w:sz w:val="21"/>
          <w:szCs w:val="21"/>
          <w:rtl w:val="0"/>
        </w:rPr>
        <w:t>self</w:t>
      </w:r>
      <w:r>
        <w:rPr>
          <w:rFonts w:ascii="Courier New" w:hAnsi="Courier New" w:eastAsia="Courier New" w:cs="Courier New"/>
          <w:color w:val="D4D4D4"/>
          <w:sz w:val="21"/>
          <w:szCs w:val="21"/>
          <w:rtl w:val="0"/>
        </w:rPr>
        <w:t>.fc1</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x</w:t>
      </w:r>
      <w:r>
        <w:rPr>
          <w:rFonts w:ascii="Courier New" w:hAnsi="Courier New" w:eastAsia="Courier New" w:cs="Courier New"/>
          <w:color w:val="DCDCDC"/>
          <w:sz w:val="21"/>
          <w:szCs w:val="21"/>
          <w:rtl w:val="0"/>
        </w:rPr>
        <w:t>))</w:t>
      </w:r>
    </w:p>
    <w:p w14:paraId="00000050">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C99CC6"/>
          <w:sz w:val="21"/>
          <w:szCs w:val="21"/>
          <w:rtl w:val="0"/>
        </w:rPr>
        <w:t>return</w:t>
      </w: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self</w:t>
      </w:r>
      <w:r>
        <w:rPr>
          <w:rFonts w:ascii="Courier New" w:hAnsi="Courier New" w:eastAsia="Courier New" w:cs="Courier New"/>
          <w:color w:val="D4D4D4"/>
          <w:sz w:val="21"/>
          <w:szCs w:val="21"/>
          <w:rtl w:val="0"/>
        </w:rPr>
        <w:t>.fc_mu</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h</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self</w:t>
      </w:r>
      <w:r>
        <w:rPr>
          <w:rFonts w:ascii="Courier New" w:hAnsi="Courier New" w:eastAsia="Courier New" w:cs="Courier New"/>
          <w:color w:val="D4D4D4"/>
          <w:sz w:val="21"/>
          <w:szCs w:val="21"/>
          <w:rtl w:val="0"/>
        </w:rPr>
        <w:t>.fc_logvar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h</w:t>
      </w:r>
      <w:r>
        <w:rPr>
          <w:rFonts w:ascii="Courier New" w:hAnsi="Courier New" w:eastAsia="Courier New" w:cs="Courier New"/>
          <w:color w:val="DCDCDC"/>
          <w:sz w:val="21"/>
          <w:szCs w:val="21"/>
          <w:rtl w:val="0"/>
        </w:rPr>
        <w:t>)</w:t>
      </w:r>
    </w:p>
    <w:p w14:paraId="00000051">
      <w:pPr>
        <w:shd w:val="clear" w:fill="1E1E1E"/>
        <w:spacing w:before="240" w:after="240" w:line="325" w:lineRule="auto"/>
        <w:ind w:left="141" w:firstLine="0"/>
        <w:rPr>
          <w:rFonts w:ascii="Courier New" w:hAnsi="Courier New" w:eastAsia="Courier New" w:cs="Courier New"/>
          <w:color w:val="D4D4D4"/>
          <w:sz w:val="21"/>
          <w:szCs w:val="21"/>
        </w:rPr>
      </w:pPr>
    </w:p>
    <w:p w14:paraId="00000052">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69A5D7"/>
          <w:sz w:val="21"/>
          <w:szCs w:val="21"/>
          <w:rtl w:val="0"/>
        </w:rPr>
        <w:t>def</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AA"/>
          <w:sz w:val="21"/>
          <w:szCs w:val="21"/>
          <w:rtl w:val="0"/>
        </w:rPr>
        <w:t>reparameterize</w:t>
      </w:r>
      <w:r>
        <w:rPr>
          <w:rFonts w:ascii="Courier New" w:hAnsi="Courier New" w:eastAsia="Courier New" w:cs="Courier New"/>
          <w:color w:val="D4D4D4"/>
          <w:sz w:val="21"/>
          <w:szCs w:val="21"/>
          <w:rtl w:val="0"/>
        </w:rPr>
        <w:t>(</w:t>
      </w:r>
      <w:r>
        <w:rPr>
          <w:rFonts w:ascii="Courier New" w:hAnsi="Courier New" w:eastAsia="Courier New" w:cs="Courier New"/>
          <w:color w:val="9CDCFE"/>
          <w:sz w:val="21"/>
          <w:szCs w:val="21"/>
          <w:rtl w:val="0"/>
        </w:rPr>
        <w:t>self</w:t>
      </w: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mu</w:t>
      </w: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logvar</w:t>
      </w:r>
      <w:r>
        <w:rPr>
          <w:rFonts w:ascii="Courier New" w:hAnsi="Courier New" w:eastAsia="Courier New" w:cs="Courier New"/>
          <w:color w:val="D4D4D4"/>
          <w:sz w:val="21"/>
          <w:szCs w:val="21"/>
          <w:rtl w:val="0"/>
        </w:rPr>
        <w:t>)</w:t>
      </w:r>
      <w:r>
        <w:rPr>
          <w:rFonts w:ascii="Courier New" w:hAnsi="Courier New" w:eastAsia="Courier New" w:cs="Courier New"/>
          <w:color w:val="DCDCDC"/>
          <w:sz w:val="21"/>
          <w:szCs w:val="21"/>
          <w:rtl w:val="0"/>
        </w:rPr>
        <w:t>:</w:t>
      </w:r>
    </w:p>
    <w:p w14:paraId="00000053">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std = torch.exp</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0.5</w:t>
      </w:r>
      <w:r>
        <w:rPr>
          <w:rFonts w:ascii="Courier New" w:hAnsi="Courier New" w:eastAsia="Courier New" w:cs="Courier New"/>
          <w:color w:val="D4D4D4"/>
          <w:sz w:val="21"/>
          <w:szCs w:val="21"/>
          <w:rtl w:val="0"/>
        </w:rPr>
        <w:t xml:space="preserve"> * logvar</w:t>
      </w:r>
      <w:r>
        <w:rPr>
          <w:rFonts w:ascii="Courier New" w:hAnsi="Courier New" w:eastAsia="Courier New" w:cs="Courier New"/>
          <w:color w:val="DCDCDC"/>
          <w:sz w:val="21"/>
          <w:szCs w:val="21"/>
          <w:rtl w:val="0"/>
        </w:rPr>
        <w:t>)</w:t>
      </w:r>
    </w:p>
    <w:p w14:paraId="00000054">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eps = torch.randn_like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std</w:t>
      </w:r>
      <w:r>
        <w:rPr>
          <w:rFonts w:ascii="Courier New" w:hAnsi="Courier New" w:eastAsia="Courier New" w:cs="Courier New"/>
          <w:color w:val="DCDCDC"/>
          <w:sz w:val="21"/>
          <w:szCs w:val="21"/>
          <w:rtl w:val="0"/>
        </w:rPr>
        <w:t>)</w:t>
      </w:r>
    </w:p>
    <w:p w14:paraId="00000055">
      <w:pPr>
        <w:shd w:val="clear" w:fill="1E1E1E"/>
        <w:spacing w:before="240" w:after="240" w:line="325" w:lineRule="auto"/>
        <w:ind w:left="141" w:firstLine="0"/>
        <w:rPr>
          <w:rFonts w:ascii="Courier New" w:hAnsi="Courier New" w:eastAsia="Courier New" w:cs="Courier New"/>
          <w:color w:val="D4D4D4"/>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C99CC6"/>
          <w:sz w:val="21"/>
          <w:szCs w:val="21"/>
          <w:rtl w:val="0"/>
        </w:rPr>
        <w:t>return</w:t>
      </w:r>
      <w:r>
        <w:rPr>
          <w:rFonts w:ascii="Courier New" w:hAnsi="Courier New" w:eastAsia="Courier New" w:cs="Courier New"/>
          <w:color w:val="D4D4D4"/>
          <w:sz w:val="21"/>
          <w:szCs w:val="21"/>
          <w:rtl w:val="0"/>
        </w:rPr>
        <w:t xml:space="preserve"> mu + eps * std</w:t>
      </w:r>
    </w:p>
    <w:p w14:paraId="00000056">
      <w:pPr>
        <w:shd w:val="clear" w:fill="1E1E1E"/>
        <w:spacing w:before="240" w:after="240" w:line="325" w:lineRule="auto"/>
        <w:ind w:left="141" w:firstLine="0"/>
        <w:rPr>
          <w:rFonts w:ascii="Courier New" w:hAnsi="Courier New" w:eastAsia="Courier New" w:cs="Courier New"/>
          <w:color w:val="D4D4D4"/>
          <w:sz w:val="21"/>
          <w:szCs w:val="21"/>
        </w:rPr>
      </w:pPr>
    </w:p>
    <w:p w14:paraId="00000057">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69A5D7"/>
          <w:sz w:val="21"/>
          <w:szCs w:val="21"/>
          <w:rtl w:val="0"/>
        </w:rPr>
        <w:t>def</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AA"/>
          <w:sz w:val="21"/>
          <w:szCs w:val="21"/>
          <w:rtl w:val="0"/>
        </w:rPr>
        <w:t>decode</w:t>
      </w:r>
      <w:r>
        <w:rPr>
          <w:rFonts w:ascii="Courier New" w:hAnsi="Courier New" w:eastAsia="Courier New" w:cs="Courier New"/>
          <w:color w:val="D4D4D4"/>
          <w:sz w:val="21"/>
          <w:szCs w:val="21"/>
          <w:rtl w:val="0"/>
        </w:rPr>
        <w:t>(</w:t>
      </w:r>
      <w:r>
        <w:rPr>
          <w:rFonts w:ascii="Courier New" w:hAnsi="Courier New" w:eastAsia="Courier New" w:cs="Courier New"/>
          <w:color w:val="9CDCFE"/>
          <w:sz w:val="21"/>
          <w:szCs w:val="21"/>
          <w:rtl w:val="0"/>
        </w:rPr>
        <w:t>self</w:t>
      </w: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z</w:t>
      </w:r>
      <w:r>
        <w:rPr>
          <w:rFonts w:ascii="Courier New" w:hAnsi="Courier New" w:eastAsia="Courier New" w:cs="Courier New"/>
          <w:color w:val="D4D4D4"/>
          <w:sz w:val="21"/>
          <w:szCs w:val="21"/>
          <w:rtl w:val="0"/>
        </w:rPr>
        <w:t>)</w:t>
      </w:r>
      <w:r>
        <w:rPr>
          <w:rFonts w:ascii="Courier New" w:hAnsi="Courier New" w:eastAsia="Courier New" w:cs="Courier New"/>
          <w:color w:val="DCDCDC"/>
          <w:sz w:val="21"/>
          <w:szCs w:val="21"/>
          <w:rtl w:val="0"/>
        </w:rPr>
        <w:t>:</w:t>
      </w:r>
    </w:p>
    <w:p w14:paraId="00000058">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h = F.relu</w:t>
      </w:r>
      <w:r>
        <w:rPr>
          <w:rFonts w:ascii="Courier New" w:hAnsi="Courier New" w:eastAsia="Courier New" w:cs="Courier New"/>
          <w:color w:val="DCDCDC"/>
          <w:sz w:val="21"/>
          <w:szCs w:val="21"/>
          <w:rtl w:val="0"/>
        </w:rPr>
        <w:t>(</w:t>
      </w:r>
      <w:r>
        <w:rPr>
          <w:rFonts w:ascii="Courier New" w:hAnsi="Courier New" w:eastAsia="Courier New" w:cs="Courier New"/>
          <w:color w:val="9CDCFE"/>
          <w:sz w:val="21"/>
          <w:szCs w:val="21"/>
          <w:rtl w:val="0"/>
        </w:rPr>
        <w:t>self</w:t>
      </w:r>
      <w:r>
        <w:rPr>
          <w:rFonts w:ascii="Courier New" w:hAnsi="Courier New" w:eastAsia="Courier New" w:cs="Courier New"/>
          <w:color w:val="D4D4D4"/>
          <w:sz w:val="21"/>
          <w:szCs w:val="21"/>
          <w:rtl w:val="0"/>
        </w:rPr>
        <w:t>.fc2</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z</w:t>
      </w:r>
      <w:r>
        <w:rPr>
          <w:rFonts w:ascii="Courier New" w:hAnsi="Courier New" w:eastAsia="Courier New" w:cs="Courier New"/>
          <w:color w:val="DCDCDC"/>
          <w:sz w:val="21"/>
          <w:szCs w:val="21"/>
          <w:rtl w:val="0"/>
        </w:rPr>
        <w:t>))</w:t>
      </w:r>
    </w:p>
    <w:p w14:paraId="00000059">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C99CC6"/>
          <w:sz w:val="21"/>
          <w:szCs w:val="21"/>
          <w:rtl w:val="0"/>
        </w:rPr>
        <w:t>return</w:t>
      </w:r>
      <w:r>
        <w:rPr>
          <w:rFonts w:ascii="Courier New" w:hAnsi="Courier New" w:eastAsia="Courier New" w:cs="Courier New"/>
          <w:color w:val="D4D4D4"/>
          <w:sz w:val="21"/>
          <w:szCs w:val="21"/>
          <w:rtl w:val="0"/>
        </w:rPr>
        <w:t xml:space="preserve"> torch.sigmoid</w:t>
      </w:r>
      <w:r>
        <w:rPr>
          <w:rFonts w:ascii="Courier New" w:hAnsi="Courier New" w:eastAsia="Courier New" w:cs="Courier New"/>
          <w:color w:val="DCDCDC"/>
          <w:sz w:val="21"/>
          <w:szCs w:val="21"/>
          <w:rtl w:val="0"/>
        </w:rPr>
        <w:t>(</w:t>
      </w:r>
      <w:r>
        <w:rPr>
          <w:rFonts w:ascii="Courier New" w:hAnsi="Courier New" w:eastAsia="Courier New" w:cs="Courier New"/>
          <w:color w:val="9CDCFE"/>
          <w:sz w:val="21"/>
          <w:szCs w:val="21"/>
          <w:rtl w:val="0"/>
        </w:rPr>
        <w:t>self</w:t>
      </w:r>
      <w:r>
        <w:rPr>
          <w:rFonts w:ascii="Courier New" w:hAnsi="Courier New" w:eastAsia="Courier New" w:cs="Courier New"/>
          <w:color w:val="D4D4D4"/>
          <w:sz w:val="21"/>
          <w:szCs w:val="21"/>
          <w:rtl w:val="0"/>
        </w:rPr>
        <w:t>.fc3</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h</w:t>
      </w:r>
      <w:r>
        <w:rPr>
          <w:rFonts w:ascii="Courier New" w:hAnsi="Courier New" w:eastAsia="Courier New" w:cs="Courier New"/>
          <w:color w:val="DCDCDC"/>
          <w:sz w:val="21"/>
          <w:szCs w:val="21"/>
          <w:rtl w:val="0"/>
        </w:rPr>
        <w:t>))</w:t>
      </w:r>
    </w:p>
    <w:p w14:paraId="0000005A">
      <w:pPr>
        <w:shd w:val="clear" w:fill="1E1E1E"/>
        <w:spacing w:before="240" w:after="240" w:line="325" w:lineRule="auto"/>
        <w:ind w:left="141" w:firstLine="0"/>
        <w:rPr>
          <w:rFonts w:ascii="Courier New" w:hAnsi="Courier New" w:eastAsia="Courier New" w:cs="Courier New"/>
          <w:color w:val="D4D4D4"/>
          <w:sz w:val="21"/>
          <w:szCs w:val="21"/>
        </w:rPr>
      </w:pPr>
    </w:p>
    <w:p w14:paraId="0000005B">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69A5D7"/>
          <w:sz w:val="21"/>
          <w:szCs w:val="21"/>
          <w:rtl w:val="0"/>
        </w:rPr>
        <w:t>def</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AA"/>
          <w:sz w:val="21"/>
          <w:szCs w:val="21"/>
          <w:rtl w:val="0"/>
        </w:rPr>
        <w:t>forward</w:t>
      </w:r>
      <w:r>
        <w:rPr>
          <w:rFonts w:ascii="Courier New" w:hAnsi="Courier New" w:eastAsia="Courier New" w:cs="Courier New"/>
          <w:color w:val="D4D4D4"/>
          <w:sz w:val="21"/>
          <w:szCs w:val="21"/>
          <w:rtl w:val="0"/>
        </w:rPr>
        <w:t>(</w:t>
      </w:r>
      <w:r>
        <w:rPr>
          <w:rFonts w:ascii="Courier New" w:hAnsi="Courier New" w:eastAsia="Courier New" w:cs="Courier New"/>
          <w:color w:val="9CDCFE"/>
          <w:sz w:val="21"/>
          <w:szCs w:val="21"/>
          <w:rtl w:val="0"/>
        </w:rPr>
        <w:t>self</w:t>
      </w: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x</w:t>
      </w:r>
      <w:r>
        <w:rPr>
          <w:rFonts w:ascii="Courier New" w:hAnsi="Courier New" w:eastAsia="Courier New" w:cs="Courier New"/>
          <w:color w:val="D4D4D4"/>
          <w:sz w:val="21"/>
          <w:szCs w:val="21"/>
          <w:rtl w:val="0"/>
        </w:rPr>
        <w:t>)</w:t>
      </w:r>
      <w:r>
        <w:rPr>
          <w:rFonts w:ascii="Courier New" w:hAnsi="Courier New" w:eastAsia="Courier New" w:cs="Courier New"/>
          <w:color w:val="DCDCDC"/>
          <w:sz w:val="21"/>
          <w:szCs w:val="21"/>
          <w:rtl w:val="0"/>
        </w:rPr>
        <w:t>:</w:t>
      </w:r>
    </w:p>
    <w:p w14:paraId="0000005C">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x = x.view</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-1</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28</w:t>
      </w:r>
      <w:r>
        <w:rPr>
          <w:rFonts w:ascii="Courier New" w:hAnsi="Courier New" w:eastAsia="Courier New" w:cs="Courier New"/>
          <w:color w:val="D4D4D4"/>
          <w:sz w:val="21"/>
          <w:szCs w:val="21"/>
          <w:rtl w:val="0"/>
        </w:rPr>
        <w:t>*</w:t>
      </w:r>
      <w:r>
        <w:rPr>
          <w:rFonts w:ascii="Courier New" w:hAnsi="Courier New" w:eastAsia="Courier New" w:cs="Courier New"/>
          <w:color w:val="B5CEA8"/>
          <w:sz w:val="21"/>
          <w:szCs w:val="21"/>
          <w:rtl w:val="0"/>
        </w:rPr>
        <w:t>28</w:t>
      </w:r>
      <w:r>
        <w:rPr>
          <w:rFonts w:ascii="Courier New" w:hAnsi="Courier New" w:eastAsia="Courier New" w:cs="Courier New"/>
          <w:color w:val="DCDCDC"/>
          <w:sz w:val="21"/>
          <w:szCs w:val="21"/>
          <w:rtl w:val="0"/>
        </w:rPr>
        <w:t>)</w:t>
      </w:r>
    </w:p>
    <w:p w14:paraId="0000005D">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mu</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logvar = </w:t>
      </w:r>
      <w:r>
        <w:rPr>
          <w:rFonts w:ascii="Courier New" w:hAnsi="Courier New" w:eastAsia="Courier New" w:cs="Courier New"/>
          <w:color w:val="9CDCFE"/>
          <w:sz w:val="21"/>
          <w:szCs w:val="21"/>
          <w:rtl w:val="0"/>
        </w:rPr>
        <w:t>self</w:t>
      </w:r>
      <w:r>
        <w:rPr>
          <w:rFonts w:ascii="Courier New" w:hAnsi="Courier New" w:eastAsia="Courier New" w:cs="Courier New"/>
          <w:color w:val="D4D4D4"/>
          <w:sz w:val="21"/>
          <w:szCs w:val="21"/>
          <w:rtl w:val="0"/>
        </w:rPr>
        <w:t>.encode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x</w:t>
      </w:r>
      <w:r>
        <w:rPr>
          <w:rFonts w:ascii="Courier New" w:hAnsi="Courier New" w:eastAsia="Courier New" w:cs="Courier New"/>
          <w:color w:val="DCDCDC"/>
          <w:sz w:val="21"/>
          <w:szCs w:val="21"/>
          <w:rtl w:val="0"/>
        </w:rPr>
        <w:t>)</w:t>
      </w:r>
    </w:p>
    <w:p w14:paraId="0000005E">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z = </w:t>
      </w:r>
      <w:r>
        <w:rPr>
          <w:rFonts w:ascii="Courier New" w:hAnsi="Courier New" w:eastAsia="Courier New" w:cs="Courier New"/>
          <w:color w:val="9CDCFE"/>
          <w:sz w:val="21"/>
          <w:szCs w:val="21"/>
          <w:rtl w:val="0"/>
        </w:rPr>
        <w:t>self</w:t>
      </w:r>
      <w:r>
        <w:rPr>
          <w:rFonts w:ascii="Courier New" w:hAnsi="Courier New" w:eastAsia="Courier New" w:cs="Courier New"/>
          <w:color w:val="D4D4D4"/>
          <w:sz w:val="21"/>
          <w:szCs w:val="21"/>
          <w:rtl w:val="0"/>
        </w:rPr>
        <w:t>.reparameterize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mu</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logvar</w:t>
      </w:r>
      <w:r>
        <w:rPr>
          <w:rFonts w:ascii="Courier New" w:hAnsi="Courier New" w:eastAsia="Courier New" w:cs="Courier New"/>
          <w:color w:val="DCDCDC"/>
          <w:sz w:val="21"/>
          <w:szCs w:val="21"/>
          <w:rtl w:val="0"/>
        </w:rPr>
        <w:t>)</w:t>
      </w:r>
    </w:p>
    <w:p w14:paraId="0000005F">
      <w:pPr>
        <w:shd w:val="clear" w:fill="1E1E1E"/>
        <w:spacing w:before="240" w:after="240" w:line="325" w:lineRule="auto"/>
        <w:ind w:left="141" w:firstLine="0"/>
        <w:rPr>
          <w:rFonts w:ascii="Courier New" w:hAnsi="Courier New" w:eastAsia="Courier New" w:cs="Courier New"/>
          <w:color w:val="D4D4D4"/>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C99CC6"/>
          <w:sz w:val="21"/>
          <w:szCs w:val="21"/>
          <w:rtl w:val="0"/>
        </w:rPr>
        <w:t>return</w:t>
      </w: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self</w:t>
      </w:r>
      <w:r>
        <w:rPr>
          <w:rFonts w:ascii="Courier New" w:hAnsi="Courier New" w:eastAsia="Courier New" w:cs="Courier New"/>
          <w:color w:val="D4D4D4"/>
          <w:sz w:val="21"/>
          <w:szCs w:val="21"/>
          <w:rtl w:val="0"/>
        </w:rPr>
        <w:t>.decode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z</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.view</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-1</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1</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28</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28</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mu</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logvar</w:t>
      </w:r>
    </w:p>
    <w:p w14:paraId="00000060">
      <w:pPr>
        <w:spacing w:before="240" w:after="240"/>
        <w:ind w:left="141" w:firstLine="0"/>
        <w:rPr>
          <w:rFonts w:ascii="Times New Roman" w:hAnsi="Times New Roman" w:eastAsia="Times New Roman" w:cs="Times New Roman"/>
          <w:sz w:val="26"/>
          <w:szCs w:val="26"/>
        </w:rPr>
      </w:pPr>
    </w:p>
    <w:p w14:paraId="00000061">
      <w:r>
        <w:pict>
          <v:rect id="_x0000_i1029" o:spt="1" style="height:1.5pt;width:0pt;" fillcolor="#A0A0A0" filled="t" stroked="f" coordsize="21600,21600" o:hr="t" o:hrstd="t" o:hralign="center">
            <v:path/>
            <v:fill on="t" focussize="0,0"/>
            <v:stroke on="f"/>
            <v:imagedata o:title=""/>
            <o:lock v:ext="edit"/>
            <w10:wrap type="none"/>
            <w10:anchorlock/>
          </v:rect>
        </w:pict>
      </w:r>
    </w:p>
    <w:p w14:paraId="00000062">
      <w:pPr>
        <w:pStyle w:val="4"/>
        <w:keepNext w:val="0"/>
        <w:keepLines w:val="0"/>
        <w:spacing w:before="280"/>
        <w:rPr>
          <w:rFonts w:ascii="Times New Roman" w:hAnsi="Times New Roman" w:eastAsia="Times New Roman" w:cs="Times New Roman"/>
          <w:b/>
          <w:color w:val="000000"/>
          <w:sz w:val="34"/>
          <w:szCs w:val="34"/>
        </w:rPr>
      </w:pPr>
      <w:bookmarkStart w:id="7" w:name="_affwm8o1cnux" w:colFirst="0" w:colLast="0"/>
      <w:bookmarkEnd w:id="7"/>
      <w:r>
        <w:rPr>
          <w:rFonts w:ascii="Times New Roman" w:hAnsi="Times New Roman" w:eastAsia="Times New Roman" w:cs="Times New Roman"/>
          <w:b/>
          <w:color w:val="000000"/>
          <w:sz w:val="34"/>
          <w:szCs w:val="34"/>
          <w:rtl w:val="0"/>
        </w:rPr>
        <w:t>5. LOSS FUNCTIONS</w:t>
      </w:r>
    </w:p>
    <w:p w14:paraId="00000063">
      <w:pPr>
        <w:pStyle w:val="5"/>
        <w:keepNext w:val="0"/>
        <w:keepLines w:val="0"/>
        <w:spacing w:before="240" w:after="40"/>
        <w:rPr>
          <w:rFonts w:ascii="Times New Roman" w:hAnsi="Times New Roman" w:eastAsia="Times New Roman" w:cs="Times New Roman"/>
          <w:b/>
          <w:color w:val="000000"/>
          <w:sz w:val="26"/>
          <w:szCs w:val="26"/>
        </w:rPr>
      </w:pPr>
      <w:bookmarkStart w:id="8" w:name="_oiy07t5ro0a5" w:colFirst="0" w:colLast="0"/>
      <w:bookmarkEnd w:id="8"/>
      <w:r>
        <w:rPr>
          <w:rFonts w:ascii="Times New Roman" w:hAnsi="Times New Roman" w:eastAsia="Times New Roman" w:cs="Times New Roman"/>
          <w:b/>
          <w:color w:val="000000"/>
          <w:sz w:val="26"/>
          <w:szCs w:val="26"/>
          <w:rtl w:val="0"/>
        </w:rPr>
        <w:t>5.1 Autoencoder Loss</w:t>
      </w:r>
    </w:p>
    <w:p w14:paraId="00000064">
      <w:pPr>
        <w:numPr>
          <w:ilvl w:val="0"/>
          <w:numId w:val="5"/>
        </w:numPr>
        <w:spacing w:before="24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Binary Cross-Entropy (BCE) between reconstructed and original images.</w:t>
      </w:r>
    </w:p>
    <w:p w14:paraId="00000065">
      <w:pPr>
        <w:pStyle w:val="5"/>
        <w:keepNext w:val="0"/>
        <w:keepLines w:val="0"/>
        <w:spacing w:before="240" w:after="40"/>
        <w:rPr>
          <w:rFonts w:ascii="Times New Roman" w:hAnsi="Times New Roman" w:eastAsia="Times New Roman" w:cs="Times New Roman"/>
          <w:b/>
          <w:color w:val="000000"/>
          <w:sz w:val="26"/>
          <w:szCs w:val="26"/>
        </w:rPr>
      </w:pPr>
      <w:bookmarkStart w:id="9" w:name="_qnafwaeel8tb" w:colFirst="0" w:colLast="0"/>
      <w:bookmarkEnd w:id="9"/>
      <w:r>
        <w:rPr>
          <w:rFonts w:ascii="Times New Roman" w:hAnsi="Times New Roman" w:eastAsia="Times New Roman" w:cs="Times New Roman"/>
          <w:b/>
          <w:color w:val="000000"/>
          <w:sz w:val="26"/>
          <w:szCs w:val="26"/>
          <w:rtl w:val="0"/>
        </w:rPr>
        <w:t>5.2 Variational Autoencoder Loss</w:t>
      </w:r>
    </w:p>
    <w:p w14:paraId="00000066">
      <w:pPr>
        <w:numPr>
          <w:ilvl w:val="0"/>
          <w:numId w:val="6"/>
        </w:numPr>
        <w:spacing w:before="240" w:after="0" w:afterAutospacing="0"/>
        <w:ind w:left="720" w:hanging="360"/>
        <w:rPr>
          <w:sz w:val="26"/>
          <w:szCs w:val="26"/>
        </w:rPr>
      </w:pPr>
      <w:r>
        <w:rPr>
          <w:rFonts w:ascii="Times New Roman" w:hAnsi="Times New Roman" w:eastAsia="Times New Roman" w:cs="Times New Roman"/>
          <w:b/>
          <w:sz w:val="26"/>
          <w:szCs w:val="26"/>
          <w:rtl w:val="0"/>
        </w:rPr>
        <w:t>Reconstruction Loss:</w:t>
      </w:r>
      <w:r>
        <w:rPr>
          <w:rFonts w:ascii="Times New Roman" w:hAnsi="Times New Roman" w:eastAsia="Times New Roman" w:cs="Times New Roman"/>
          <w:sz w:val="26"/>
          <w:szCs w:val="26"/>
          <w:rtl w:val="0"/>
        </w:rPr>
        <w:t xml:space="preserve"> Binary Cross-Entropy.</w:t>
      </w:r>
    </w:p>
    <w:p w14:paraId="00000067">
      <w:pPr>
        <w:numPr>
          <w:ilvl w:val="0"/>
          <w:numId w:val="6"/>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KL Divergence:</w:t>
      </w:r>
      <w:r>
        <w:rPr>
          <w:rFonts w:ascii="Times New Roman" w:hAnsi="Times New Roman" w:eastAsia="Times New Roman" w:cs="Times New Roman"/>
          <w:sz w:val="26"/>
          <w:szCs w:val="26"/>
          <w:rtl w:val="0"/>
        </w:rPr>
        <w:t xml:space="preserve"> Encourages the learned latent distribution to match standard normal distribution.</w:t>
      </w:r>
    </w:p>
    <w:p w14:paraId="00000068">
      <w:pPr>
        <w:numPr>
          <w:ilvl w:val="0"/>
          <w:numId w:val="6"/>
        </w:numPr>
        <w:spacing w:before="0" w:beforeAutospacing="0" w:after="240"/>
        <w:ind w:left="720" w:hanging="360"/>
      </w:pPr>
      <w:r>
        <w:rPr>
          <w:rFonts w:ascii="Times New Roman" w:hAnsi="Times New Roman" w:eastAsia="Times New Roman" w:cs="Times New Roman"/>
          <w:b/>
          <w:sz w:val="26"/>
          <w:szCs w:val="26"/>
          <w:rtl w:val="0"/>
        </w:rPr>
        <w:t>Total Loss:</w:t>
      </w:r>
      <w:r>
        <w:rPr>
          <w:rFonts w:ascii="Times New Roman" w:hAnsi="Times New Roman" w:eastAsia="Times New Roman" w:cs="Times New Roman"/>
          <w:sz w:val="26"/>
          <w:szCs w:val="26"/>
          <w:rtl w:val="0"/>
        </w:rPr>
        <w:t xml:space="preserve"> Sum of BCE and KL divergence</w:t>
      </w:r>
      <w:r>
        <w:rPr>
          <w:rtl w:val="0"/>
        </w:rPr>
        <w:t>.</w:t>
      </w:r>
    </w:p>
    <w:p w14:paraId="00000069">
      <w:pPr>
        <w:shd w:val="clear" w:fill="1E1E1E"/>
        <w:spacing w:before="240" w:after="240" w:line="325" w:lineRule="auto"/>
        <w:ind w:left="141" w:firstLine="0"/>
        <w:rPr>
          <w:rFonts w:ascii="Courier New" w:hAnsi="Courier New" w:eastAsia="Courier New" w:cs="Courier New"/>
          <w:color w:val="82B76C"/>
          <w:sz w:val="21"/>
          <w:szCs w:val="21"/>
        </w:rPr>
      </w:pPr>
      <w:r>
        <w:rPr>
          <w:rFonts w:ascii="Courier New" w:hAnsi="Courier New" w:eastAsia="Courier New" w:cs="Courier New"/>
          <w:color w:val="82B76C"/>
          <w:sz w:val="21"/>
          <w:szCs w:val="21"/>
          <w:rtl w:val="0"/>
        </w:rPr>
        <w:t># Loss Functions</w:t>
      </w:r>
    </w:p>
    <w:p w14:paraId="0000006A">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69A5D7"/>
          <w:sz w:val="21"/>
          <w:szCs w:val="21"/>
          <w:rtl w:val="0"/>
        </w:rPr>
        <w:t>def</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AA"/>
          <w:sz w:val="21"/>
          <w:szCs w:val="21"/>
          <w:rtl w:val="0"/>
        </w:rPr>
        <w:t>vae_loss</w:t>
      </w:r>
      <w:r>
        <w:rPr>
          <w:rFonts w:ascii="Courier New" w:hAnsi="Courier New" w:eastAsia="Courier New" w:cs="Courier New"/>
          <w:color w:val="D4D4D4"/>
          <w:sz w:val="21"/>
          <w:szCs w:val="21"/>
          <w:rtl w:val="0"/>
        </w:rPr>
        <w:t>(</w:t>
      </w:r>
      <w:r>
        <w:rPr>
          <w:rFonts w:ascii="Courier New" w:hAnsi="Courier New" w:eastAsia="Courier New" w:cs="Courier New"/>
          <w:color w:val="9CDCFE"/>
          <w:sz w:val="21"/>
          <w:szCs w:val="21"/>
          <w:rtl w:val="0"/>
        </w:rPr>
        <w:t>recon</w:t>
      </w: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x</w:t>
      </w: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mu</w:t>
      </w: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logvar</w:t>
      </w:r>
      <w:r>
        <w:rPr>
          <w:rFonts w:ascii="Courier New" w:hAnsi="Courier New" w:eastAsia="Courier New" w:cs="Courier New"/>
          <w:color w:val="D4D4D4"/>
          <w:sz w:val="21"/>
          <w:szCs w:val="21"/>
          <w:rtl w:val="0"/>
        </w:rPr>
        <w:t>)</w:t>
      </w:r>
      <w:r>
        <w:rPr>
          <w:rFonts w:ascii="Courier New" w:hAnsi="Courier New" w:eastAsia="Courier New" w:cs="Courier New"/>
          <w:color w:val="DCDCDC"/>
          <w:sz w:val="21"/>
          <w:szCs w:val="21"/>
          <w:rtl w:val="0"/>
        </w:rPr>
        <w:t>:</w:t>
      </w:r>
    </w:p>
    <w:p w14:paraId="0000006B">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BCE = F.binary_cross_entropy</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recon</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x</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reduction=</w:t>
      </w:r>
      <w:r>
        <w:rPr>
          <w:rFonts w:ascii="Courier New" w:hAnsi="Courier New" w:eastAsia="Courier New" w:cs="Courier New"/>
          <w:color w:val="CE9178"/>
          <w:sz w:val="21"/>
          <w:szCs w:val="21"/>
          <w:rtl w:val="0"/>
        </w:rPr>
        <w:t>'sum'</w:t>
      </w:r>
      <w:r>
        <w:rPr>
          <w:rFonts w:ascii="Courier New" w:hAnsi="Courier New" w:eastAsia="Courier New" w:cs="Courier New"/>
          <w:color w:val="DCDCDC"/>
          <w:sz w:val="21"/>
          <w:szCs w:val="21"/>
          <w:rtl w:val="0"/>
        </w:rPr>
        <w:t>)</w:t>
      </w:r>
    </w:p>
    <w:p w14:paraId="0000006C">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KLD = </w:t>
      </w:r>
      <w:r>
        <w:rPr>
          <w:rFonts w:ascii="Courier New" w:hAnsi="Courier New" w:eastAsia="Courier New" w:cs="Courier New"/>
          <w:color w:val="B5CEA8"/>
          <w:sz w:val="21"/>
          <w:szCs w:val="21"/>
          <w:rtl w:val="0"/>
        </w:rPr>
        <w:t>-0.5</w:t>
      </w:r>
      <w:r>
        <w:rPr>
          <w:rFonts w:ascii="Courier New" w:hAnsi="Courier New" w:eastAsia="Courier New" w:cs="Courier New"/>
          <w:color w:val="D4D4D4"/>
          <w:sz w:val="21"/>
          <w:szCs w:val="21"/>
          <w:rtl w:val="0"/>
        </w:rPr>
        <w:t xml:space="preserve"> * torch.</w:t>
      </w:r>
      <w:r>
        <w:rPr>
          <w:rFonts w:ascii="Courier New" w:hAnsi="Courier New" w:eastAsia="Courier New" w:cs="Courier New"/>
          <w:color w:val="DCDCAA"/>
          <w:sz w:val="21"/>
          <w:szCs w:val="21"/>
          <w:rtl w:val="0"/>
        </w:rPr>
        <w:t>sum</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1</w:t>
      </w:r>
      <w:r>
        <w:rPr>
          <w:rFonts w:ascii="Courier New" w:hAnsi="Courier New" w:eastAsia="Courier New" w:cs="Courier New"/>
          <w:color w:val="D4D4D4"/>
          <w:sz w:val="21"/>
          <w:szCs w:val="21"/>
          <w:rtl w:val="0"/>
        </w:rPr>
        <w:t xml:space="preserve"> + logvar - mu.</w:t>
      </w:r>
      <w:r>
        <w:rPr>
          <w:rFonts w:ascii="Courier New" w:hAnsi="Courier New" w:eastAsia="Courier New" w:cs="Courier New"/>
          <w:color w:val="DCDCAA"/>
          <w:sz w:val="21"/>
          <w:szCs w:val="21"/>
          <w:rtl w:val="0"/>
        </w:rPr>
        <w:t>pow</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2</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 logvar.exp</w:t>
      </w:r>
      <w:r>
        <w:rPr>
          <w:rFonts w:ascii="Courier New" w:hAnsi="Courier New" w:eastAsia="Courier New" w:cs="Courier New"/>
          <w:color w:val="DCDCDC"/>
          <w:sz w:val="21"/>
          <w:szCs w:val="21"/>
          <w:rtl w:val="0"/>
        </w:rPr>
        <w:t>())</w:t>
      </w:r>
    </w:p>
    <w:p w14:paraId="0000006D">
      <w:pPr>
        <w:shd w:val="clear" w:fill="1E1E1E"/>
        <w:spacing w:before="240" w:after="240" w:line="325" w:lineRule="auto"/>
        <w:ind w:left="141" w:firstLine="0"/>
        <w:rPr>
          <w:rFonts w:ascii="Times New Roman" w:hAnsi="Times New Roman" w:eastAsia="Times New Roman" w:cs="Times New Roman"/>
          <w:b/>
          <w:color w:val="000000"/>
          <w:sz w:val="26"/>
          <w:szCs w:val="26"/>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C99CC6"/>
          <w:sz w:val="21"/>
          <w:szCs w:val="21"/>
          <w:rtl w:val="0"/>
        </w:rPr>
        <w:t>return</w:t>
      </w:r>
      <w:r>
        <w:rPr>
          <w:rFonts w:ascii="Courier New" w:hAnsi="Courier New" w:eastAsia="Courier New" w:cs="Courier New"/>
          <w:color w:val="D4D4D4"/>
          <w:sz w:val="21"/>
          <w:szCs w:val="21"/>
          <w:rtl w:val="0"/>
        </w:rPr>
        <w:t xml:space="preserve"> BCE + KLD</w:t>
      </w:r>
    </w:p>
    <w:p w14:paraId="0000006E">
      <w:pPr>
        <w:pStyle w:val="4"/>
        <w:keepNext w:val="0"/>
        <w:keepLines w:val="0"/>
        <w:spacing w:before="280"/>
        <w:ind w:left="720" w:hanging="360"/>
        <w:rPr>
          <w:rFonts w:ascii="Times New Roman" w:hAnsi="Times New Roman" w:eastAsia="Times New Roman" w:cs="Times New Roman"/>
          <w:b/>
          <w:color w:val="000000"/>
          <w:sz w:val="34"/>
          <w:szCs w:val="34"/>
        </w:rPr>
      </w:pPr>
      <w:bookmarkStart w:id="10" w:name="_jj9yfroov79v" w:colFirst="0" w:colLast="0"/>
      <w:bookmarkEnd w:id="10"/>
      <w:r>
        <w:rPr>
          <w:rFonts w:ascii="Times New Roman" w:hAnsi="Times New Roman" w:eastAsia="Times New Roman" w:cs="Times New Roman"/>
          <w:b/>
          <w:color w:val="000000"/>
          <w:sz w:val="34"/>
          <w:szCs w:val="34"/>
          <w:rtl w:val="0"/>
        </w:rPr>
        <w:t>6. MODEL TRAINING</w:t>
      </w:r>
    </w:p>
    <w:p w14:paraId="0000006F">
      <w:pPr>
        <w:numPr>
          <w:ilvl w:val="0"/>
          <w:numId w:val="7"/>
        </w:numPr>
        <w:spacing w:before="24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Optimized both models using Adam optimizer.</w:t>
      </w:r>
    </w:p>
    <w:p w14:paraId="00000070">
      <w:pPr>
        <w:numPr>
          <w:ilvl w:val="0"/>
          <w:numId w:val="7"/>
        </w:numPr>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Trained for multiple epochs until convergence.</w:t>
      </w:r>
    </w:p>
    <w:p w14:paraId="00000071">
      <w:pPr>
        <w:numPr>
          <w:ilvl w:val="0"/>
          <w:numId w:val="7"/>
        </w:numPr>
        <w:spacing w:before="0" w:beforeAutospacing="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Monitored reconstruction loss and total loss for VAE.</w:t>
      </w:r>
    </w:p>
    <w:p w14:paraId="00000072">
      <w:pPr>
        <w:shd w:val="clear" w:fill="1E1E1E"/>
        <w:spacing w:before="240" w:after="240" w:line="325" w:lineRule="auto"/>
        <w:ind w:left="720" w:hanging="578"/>
        <w:rPr>
          <w:rFonts w:ascii="Courier New" w:hAnsi="Courier New" w:eastAsia="Courier New" w:cs="Courier New"/>
          <w:color w:val="82B76C"/>
          <w:sz w:val="21"/>
          <w:szCs w:val="21"/>
        </w:rPr>
      </w:pPr>
      <w:r>
        <w:rPr>
          <w:rFonts w:ascii="Courier New" w:hAnsi="Courier New" w:eastAsia="Courier New" w:cs="Courier New"/>
          <w:color w:val="82B76C"/>
          <w:sz w:val="21"/>
          <w:szCs w:val="21"/>
          <w:rtl w:val="0"/>
        </w:rPr>
        <w:t># Train Function</w:t>
      </w:r>
    </w:p>
    <w:p w14:paraId="00000073">
      <w:pPr>
        <w:shd w:val="clear" w:fill="1E1E1E"/>
        <w:spacing w:before="240" w:after="240" w:line="325" w:lineRule="auto"/>
        <w:ind w:left="720" w:hanging="578"/>
        <w:rPr>
          <w:rFonts w:ascii="Courier New" w:hAnsi="Courier New" w:eastAsia="Courier New" w:cs="Courier New"/>
          <w:color w:val="DCDCDC"/>
          <w:sz w:val="21"/>
          <w:szCs w:val="21"/>
        </w:rPr>
      </w:pPr>
      <w:r>
        <w:rPr>
          <w:rFonts w:ascii="Courier New" w:hAnsi="Courier New" w:eastAsia="Courier New" w:cs="Courier New"/>
          <w:color w:val="69A5D7"/>
          <w:sz w:val="21"/>
          <w:szCs w:val="21"/>
          <w:rtl w:val="0"/>
        </w:rPr>
        <w:t>def</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AA"/>
          <w:sz w:val="21"/>
          <w:szCs w:val="21"/>
          <w:rtl w:val="0"/>
        </w:rPr>
        <w:t>train</w:t>
      </w:r>
      <w:r>
        <w:rPr>
          <w:rFonts w:ascii="Courier New" w:hAnsi="Courier New" w:eastAsia="Courier New" w:cs="Courier New"/>
          <w:color w:val="D4D4D4"/>
          <w:sz w:val="21"/>
          <w:szCs w:val="21"/>
          <w:rtl w:val="0"/>
        </w:rPr>
        <w:t>(</w:t>
      </w:r>
      <w:r>
        <w:rPr>
          <w:rFonts w:ascii="Courier New" w:hAnsi="Courier New" w:eastAsia="Courier New" w:cs="Courier New"/>
          <w:color w:val="9CDCFE"/>
          <w:sz w:val="21"/>
          <w:szCs w:val="21"/>
          <w:rtl w:val="0"/>
        </w:rPr>
        <w:t>model</w:t>
      </w: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is_vae</w:t>
      </w:r>
      <w:r>
        <w:rPr>
          <w:rFonts w:ascii="Courier New" w:hAnsi="Courier New" w:eastAsia="Courier New" w:cs="Courier New"/>
          <w:color w:val="D4D4D4"/>
          <w:sz w:val="21"/>
          <w:szCs w:val="21"/>
          <w:rtl w:val="0"/>
        </w:rPr>
        <w:t>=</w:t>
      </w:r>
      <w:r>
        <w:rPr>
          <w:rFonts w:ascii="Courier New" w:hAnsi="Courier New" w:eastAsia="Courier New" w:cs="Courier New"/>
          <w:color w:val="569CD6"/>
          <w:sz w:val="21"/>
          <w:szCs w:val="21"/>
          <w:rtl w:val="0"/>
        </w:rPr>
        <w:t>False</w:t>
      </w: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epochs</w:t>
      </w:r>
      <w:r>
        <w:rPr>
          <w:rFonts w:ascii="Courier New" w:hAnsi="Courier New" w:eastAsia="Courier New" w:cs="Courier New"/>
          <w:color w:val="D4D4D4"/>
          <w:sz w:val="21"/>
          <w:szCs w:val="21"/>
          <w:rtl w:val="0"/>
        </w:rPr>
        <w:t>=</w:t>
      </w:r>
      <w:r>
        <w:rPr>
          <w:rFonts w:ascii="Courier New" w:hAnsi="Courier New" w:eastAsia="Courier New" w:cs="Courier New"/>
          <w:color w:val="B5CEA8"/>
          <w:sz w:val="21"/>
          <w:szCs w:val="21"/>
          <w:rtl w:val="0"/>
        </w:rPr>
        <w:t>10</w:t>
      </w:r>
      <w:r>
        <w:rPr>
          <w:rFonts w:ascii="Courier New" w:hAnsi="Courier New" w:eastAsia="Courier New" w:cs="Courier New"/>
          <w:color w:val="D4D4D4"/>
          <w:sz w:val="21"/>
          <w:szCs w:val="21"/>
          <w:rtl w:val="0"/>
        </w:rPr>
        <w:t>)</w:t>
      </w:r>
      <w:r>
        <w:rPr>
          <w:rFonts w:ascii="Courier New" w:hAnsi="Courier New" w:eastAsia="Courier New" w:cs="Courier New"/>
          <w:color w:val="DCDCDC"/>
          <w:sz w:val="21"/>
          <w:szCs w:val="21"/>
          <w:rtl w:val="0"/>
        </w:rPr>
        <w:t>:</w:t>
      </w:r>
    </w:p>
    <w:p w14:paraId="00000074">
      <w:pPr>
        <w:shd w:val="clear" w:fill="1E1E1E"/>
        <w:spacing w:before="240" w:after="240" w:line="325" w:lineRule="auto"/>
        <w:ind w:left="720" w:hanging="578"/>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model = model.to</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device</w:t>
      </w:r>
      <w:r>
        <w:rPr>
          <w:rFonts w:ascii="Courier New" w:hAnsi="Courier New" w:eastAsia="Courier New" w:cs="Courier New"/>
          <w:color w:val="DCDCDC"/>
          <w:sz w:val="21"/>
          <w:szCs w:val="21"/>
          <w:rtl w:val="0"/>
        </w:rPr>
        <w:t>)</w:t>
      </w:r>
    </w:p>
    <w:p w14:paraId="00000075">
      <w:pPr>
        <w:shd w:val="clear" w:fill="1E1E1E"/>
        <w:spacing w:before="240" w:after="240" w:line="325" w:lineRule="auto"/>
        <w:ind w:left="720" w:hanging="578"/>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optimizer = optim.Adam</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model.parameters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lr=</w:t>
      </w:r>
      <w:r>
        <w:rPr>
          <w:rFonts w:ascii="Courier New" w:hAnsi="Courier New" w:eastAsia="Courier New" w:cs="Courier New"/>
          <w:color w:val="B5CEA8"/>
          <w:sz w:val="21"/>
          <w:szCs w:val="21"/>
          <w:rtl w:val="0"/>
        </w:rPr>
        <w:t>1e-3</w:t>
      </w:r>
      <w:r>
        <w:rPr>
          <w:rFonts w:ascii="Courier New" w:hAnsi="Courier New" w:eastAsia="Courier New" w:cs="Courier New"/>
          <w:color w:val="DCDCDC"/>
          <w:sz w:val="21"/>
          <w:szCs w:val="21"/>
          <w:rtl w:val="0"/>
        </w:rPr>
        <w:t>)</w:t>
      </w:r>
    </w:p>
    <w:p w14:paraId="00000076">
      <w:pPr>
        <w:shd w:val="clear" w:fill="1E1E1E"/>
        <w:spacing w:before="240" w:after="240" w:line="325" w:lineRule="auto"/>
        <w:ind w:left="720" w:hanging="578"/>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losses = </w:t>
      </w:r>
      <w:r>
        <w:rPr>
          <w:rFonts w:ascii="Courier New" w:hAnsi="Courier New" w:eastAsia="Courier New" w:cs="Courier New"/>
          <w:color w:val="DCDCDC"/>
          <w:sz w:val="21"/>
          <w:szCs w:val="21"/>
          <w:rtl w:val="0"/>
        </w:rPr>
        <w:t>[]</w:t>
      </w:r>
    </w:p>
    <w:p w14:paraId="00000077">
      <w:pPr>
        <w:shd w:val="clear" w:fill="1E1E1E"/>
        <w:spacing w:before="240" w:after="240" w:line="325" w:lineRule="auto"/>
        <w:ind w:left="720" w:hanging="578"/>
        <w:rPr>
          <w:rFonts w:ascii="Courier New" w:hAnsi="Courier New" w:eastAsia="Courier New" w:cs="Courier New"/>
          <w:color w:val="D4D4D4"/>
          <w:sz w:val="21"/>
          <w:szCs w:val="21"/>
        </w:rPr>
      </w:pPr>
    </w:p>
    <w:p w14:paraId="00000078">
      <w:pPr>
        <w:shd w:val="clear" w:fill="1E1E1E"/>
        <w:spacing w:before="240" w:after="240" w:line="325" w:lineRule="auto"/>
        <w:ind w:left="720" w:hanging="578"/>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C99CC6"/>
          <w:sz w:val="21"/>
          <w:szCs w:val="21"/>
          <w:rtl w:val="0"/>
        </w:rPr>
        <w:t>for</w:t>
      </w:r>
      <w:r>
        <w:rPr>
          <w:rFonts w:ascii="Courier New" w:hAnsi="Courier New" w:eastAsia="Courier New" w:cs="Courier New"/>
          <w:color w:val="D4D4D4"/>
          <w:sz w:val="21"/>
          <w:szCs w:val="21"/>
          <w:rtl w:val="0"/>
        </w:rPr>
        <w:t xml:space="preserve"> epoch </w:t>
      </w:r>
      <w:r>
        <w:rPr>
          <w:rFonts w:ascii="Courier New" w:hAnsi="Courier New" w:eastAsia="Courier New" w:cs="Courier New"/>
          <w:color w:val="82C6FF"/>
          <w:sz w:val="21"/>
          <w:szCs w:val="21"/>
          <w:rtl w:val="0"/>
        </w:rPr>
        <w:t>in</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AA"/>
          <w:sz w:val="21"/>
          <w:szCs w:val="21"/>
          <w:rtl w:val="0"/>
        </w:rPr>
        <w:t>range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epochs</w:t>
      </w:r>
      <w:r>
        <w:rPr>
          <w:rFonts w:ascii="Courier New" w:hAnsi="Courier New" w:eastAsia="Courier New" w:cs="Courier New"/>
          <w:color w:val="DCDCDC"/>
          <w:sz w:val="21"/>
          <w:szCs w:val="21"/>
          <w:rtl w:val="0"/>
        </w:rPr>
        <w:t>):</w:t>
      </w:r>
    </w:p>
    <w:p w14:paraId="00000079">
      <w:pPr>
        <w:shd w:val="clear" w:fill="1E1E1E"/>
        <w:spacing w:before="240" w:after="240" w:line="325" w:lineRule="auto"/>
        <w:ind w:left="720" w:hanging="578"/>
        <w:rPr>
          <w:rFonts w:ascii="Courier New" w:hAnsi="Courier New" w:eastAsia="Courier New" w:cs="Courier New"/>
          <w:color w:val="B5CEA8"/>
          <w:sz w:val="21"/>
          <w:szCs w:val="21"/>
        </w:rPr>
      </w:pPr>
      <w:r>
        <w:rPr>
          <w:rFonts w:ascii="Courier New" w:hAnsi="Courier New" w:eastAsia="Courier New" w:cs="Courier New"/>
          <w:color w:val="D4D4D4"/>
          <w:sz w:val="21"/>
          <w:szCs w:val="21"/>
          <w:rtl w:val="0"/>
        </w:rPr>
        <w:t xml:space="preserve">        epoch_loss = </w:t>
      </w:r>
      <w:r>
        <w:rPr>
          <w:rFonts w:ascii="Courier New" w:hAnsi="Courier New" w:eastAsia="Courier New" w:cs="Courier New"/>
          <w:color w:val="B5CEA8"/>
          <w:sz w:val="21"/>
          <w:szCs w:val="21"/>
          <w:rtl w:val="0"/>
        </w:rPr>
        <w:t>0</w:t>
      </w:r>
    </w:p>
    <w:p w14:paraId="0000007A">
      <w:pPr>
        <w:shd w:val="clear" w:fill="1E1E1E"/>
        <w:spacing w:before="240" w:after="240" w:line="325" w:lineRule="auto"/>
        <w:ind w:left="720" w:hanging="578"/>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C99CC6"/>
          <w:sz w:val="21"/>
          <w:szCs w:val="21"/>
          <w:rtl w:val="0"/>
        </w:rPr>
        <w:t>for</w:t>
      </w:r>
      <w:r>
        <w:rPr>
          <w:rFonts w:ascii="Courier New" w:hAnsi="Courier New" w:eastAsia="Courier New" w:cs="Courier New"/>
          <w:color w:val="D4D4D4"/>
          <w:sz w:val="21"/>
          <w:szCs w:val="21"/>
          <w:rtl w:val="0"/>
        </w:rPr>
        <w:t xml:space="preserve"> data</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_ </w:t>
      </w:r>
      <w:r>
        <w:rPr>
          <w:rFonts w:ascii="Courier New" w:hAnsi="Courier New" w:eastAsia="Courier New" w:cs="Courier New"/>
          <w:color w:val="82C6FF"/>
          <w:sz w:val="21"/>
          <w:szCs w:val="21"/>
          <w:rtl w:val="0"/>
        </w:rPr>
        <w:t>in</w:t>
      </w:r>
      <w:r>
        <w:rPr>
          <w:rFonts w:ascii="Courier New" w:hAnsi="Courier New" w:eastAsia="Courier New" w:cs="Courier New"/>
          <w:color w:val="D4D4D4"/>
          <w:sz w:val="21"/>
          <w:szCs w:val="21"/>
          <w:rtl w:val="0"/>
        </w:rPr>
        <w:t xml:space="preserve"> train_loader</w:t>
      </w:r>
      <w:r>
        <w:rPr>
          <w:rFonts w:ascii="Courier New" w:hAnsi="Courier New" w:eastAsia="Courier New" w:cs="Courier New"/>
          <w:color w:val="DCDCDC"/>
          <w:sz w:val="21"/>
          <w:szCs w:val="21"/>
          <w:rtl w:val="0"/>
        </w:rPr>
        <w:t>:</w:t>
      </w:r>
    </w:p>
    <w:p w14:paraId="0000007B">
      <w:pPr>
        <w:shd w:val="clear" w:fill="1E1E1E"/>
        <w:spacing w:before="240" w:after="240" w:line="325" w:lineRule="auto"/>
        <w:ind w:left="720" w:hanging="578"/>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data = data.to</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device</w:t>
      </w:r>
      <w:r>
        <w:rPr>
          <w:rFonts w:ascii="Courier New" w:hAnsi="Courier New" w:eastAsia="Courier New" w:cs="Courier New"/>
          <w:color w:val="DCDCDC"/>
          <w:sz w:val="21"/>
          <w:szCs w:val="21"/>
          <w:rtl w:val="0"/>
        </w:rPr>
        <w:t>)</w:t>
      </w:r>
    </w:p>
    <w:p w14:paraId="0000007C">
      <w:pPr>
        <w:shd w:val="clear" w:fill="1E1E1E"/>
        <w:spacing w:before="240" w:after="240" w:line="325" w:lineRule="auto"/>
        <w:ind w:left="720" w:hanging="578"/>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optimizer.zero_grad</w:t>
      </w:r>
      <w:r>
        <w:rPr>
          <w:rFonts w:ascii="Courier New" w:hAnsi="Courier New" w:eastAsia="Courier New" w:cs="Courier New"/>
          <w:color w:val="DCDCDC"/>
          <w:sz w:val="21"/>
          <w:szCs w:val="21"/>
          <w:rtl w:val="0"/>
        </w:rPr>
        <w:t>()</w:t>
      </w:r>
    </w:p>
    <w:p w14:paraId="0000007D">
      <w:pPr>
        <w:shd w:val="clear" w:fill="1E1E1E"/>
        <w:spacing w:before="240" w:after="240" w:line="325" w:lineRule="auto"/>
        <w:ind w:left="720" w:hanging="578"/>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C99CC6"/>
          <w:sz w:val="21"/>
          <w:szCs w:val="21"/>
          <w:rtl w:val="0"/>
        </w:rPr>
        <w:t>if</w:t>
      </w:r>
      <w:r>
        <w:rPr>
          <w:rFonts w:ascii="Courier New" w:hAnsi="Courier New" w:eastAsia="Courier New" w:cs="Courier New"/>
          <w:color w:val="D4D4D4"/>
          <w:sz w:val="21"/>
          <w:szCs w:val="21"/>
          <w:rtl w:val="0"/>
        </w:rPr>
        <w:t xml:space="preserve"> is_vae</w:t>
      </w:r>
      <w:r>
        <w:rPr>
          <w:rFonts w:ascii="Courier New" w:hAnsi="Courier New" w:eastAsia="Courier New" w:cs="Courier New"/>
          <w:color w:val="DCDCDC"/>
          <w:sz w:val="21"/>
          <w:szCs w:val="21"/>
          <w:rtl w:val="0"/>
        </w:rPr>
        <w:t>:</w:t>
      </w:r>
    </w:p>
    <w:p w14:paraId="0000007E">
      <w:pPr>
        <w:shd w:val="clear" w:fill="1E1E1E"/>
        <w:spacing w:before="240" w:after="240" w:line="325" w:lineRule="auto"/>
        <w:ind w:left="720" w:hanging="578"/>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output</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mu</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logvar = model</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data</w:t>
      </w:r>
      <w:r>
        <w:rPr>
          <w:rFonts w:ascii="Courier New" w:hAnsi="Courier New" w:eastAsia="Courier New" w:cs="Courier New"/>
          <w:color w:val="DCDCDC"/>
          <w:sz w:val="21"/>
          <w:szCs w:val="21"/>
          <w:rtl w:val="0"/>
        </w:rPr>
        <w:t>)</w:t>
      </w:r>
    </w:p>
    <w:p w14:paraId="0000007F">
      <w:pPr>
        <w:shd w:val="clear" w:fill="1E1E1E"/>
        <w:spacing w:before="240" w:after="240" w:line="325" w:lineRule="auto"/>
        <w:ind w:left="720" w:hanging="578"/>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loss = vae_loss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output</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data</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mu</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logvar</w:t>
      </w:r>
      <w:r>
        <w:rPr>
          <w:rFonts w:ascii="Courier New" w:hAnsi="Courier New" w:eastAsia="Courier New" w:cs="Courier New"/>
          <w:color w:val="DCDCDC"/>
          <w:sz w:val="21"/>
          <w:szCs w:val="21"/>
          <w:rtl w:val="0"/>
        </w:rPr>
        <w:t>)</w:t>
      </w:r>
    </w:p>
    <w:p w14:paraId="00000080">
      <w:pPr>
        <w:shd w:val="clear" w:fill="1E1E1E"/>
        <w:spacing w:before="240" w:after="240" w:line="325" w:lineRule="auto"/>
        <w:ind w:left="720" w:hanging="578"/>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C99CC6"/>
          <w:sz w:val="21"/>
          <w:szCs w:val="21"/>
          <w:rtl w:val="0"/>
        </w:rPr>
        <w:t>else</w:t>
      </w:r>
      <w:r>
        <w:rPr>
          <w:rFonts w:ascii="Courier New" w:hAnsi="Courier New" w:eastAsia="Courier New" w:cs="Courier New"/>
          <w:color w:val="DCDCDC"/>
          <w:sz w:val="21"/>
          <w:szCs w:val="21"/>
          <w:rtl w:val="0"/>
        </w:rPr>
        <w:t>:</w:t>
      </w:r>
    </w:p>
    <w:p w14:paraId="00000081">
      <w:pPr>
        <w:shd w:val="clear" w:fill="1E1E1E"/>
        <w:spacing w:before="240" w:after="240" w:line="325" w:lineRule="auto"/>
        <w:ind w:left="720" w:hanging="578"/>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output = model</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data</w:t>
      </w:r>
      <w:r>
        <w:rPr>
          <w:rFonts w:ascii="Courier New" w:hAnsi="Courier New" w:eastAsia="Courier New" w:cs="Courier New"/>
          <w:color w:val="DCDCDC"/>
          <w:sz w:val="21"/>
          <w:szCs w:val="21"/>
          <w:rtl w:val="0"/>
        </w:rPr>
        <w:t>)</w:t>
      </w:r>
    </w:p>
    <w:p w14:paraId="00000082">
      <w:pPr>
        <w:shd w:val="clear" w:fill="1E1E1E"/>
        <w:spacing w:before="240" w:after="240" w:line="325" w:lineRule="auto"/>
        <w:ind w:left="720" w:hanging="578"/>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loss = F.mse_loss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output</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data</w:t>
      </w:r>
      <w:r>
        <w:rPr>
          <w:rFonts w:ascii="Courier New" w:hAnsi="Courier New" w:eastAsia="Courier New" w:cs="Courier New"/>
          <w:color w:val="DCDCDC"/>
          <w:sz w:val="21"/>
          <w:szCs w:val="21"/>
          <w:rtl w:val="0"/>
        </w:rPr>
        <w:t>)</w:t>
      </w:r>
    </w:p>
    <w:p w14:paraId="00000083">
      <w:pPr>
        <w:shd w:val="clear" w:fill="1E1E1E"/>
        <w:spacing w:before="240" w:after="240" w:line="325" w:lineRule="auto"/>
        <w:ind w:left="720" w:hanging="578"/>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loss.backward</w:t>
      </w:r>
      <w:r>
        <w:rPr>
          <w:rFonts w:ascii="Courier New" w:hAnsi="Courier New" w:eastAsia="Courier New" w:cs="Courier New"/>
          <w:color w:val="DCDCDC"/>
          <w:sz w:val="21"/>
          <w:szCs w:val="21"/>
          <w:rtl w:val="0"/>
        </w:rPr>
        <w:t>()</w:t>
      </w:r>
    </w:p>
    <w:p w14:paraId="00000084">
      <w:pPr>
        <w:shd w:val="clear" w:fill="1E1E1E"/>
        <w:spacing w:before="240" w:after="240" w:line="325" w:lineRule="auto"/>
        <w:ind w:left="720" w:hanging="578"/>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optimizer.step</w:t>
      </w:r>
      <w:r>
        <w:rPr>
          <w:rFonts w:ascii="Courier New" w:hAnsi="Courier New" w:eastAsia="Courier New" w:cs="Courier New"/>
          <w:color w:val="DCDCDC"/>
          <w:sz w:val="21"/>
          <w:szCs w:val="21"/>
          <w:rtl w:val="0"/>
        </w:rPr>
        <w:t>()</w:t>
      </w:r>
    </w:p>
    <w:p w14:paraId="00000085">
      <w:pPr>
        <w:shd w:val="clear" w:fill="1E1E1E"/>
        <w:spacing w:before="240" w:after="240" w:line="325" w:lineRule="auto"/>
        <w:ind w:left="720" w:hanging="578"/>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epoch_loss += loss.item</w:t>
      </w:r>
      <w:r>
        <w:rPr>
          <w:rFonts w:ascii="Courier New" w:hAnsi="Courier New" w:eastAsia="Courier New" w:cs="Courier New"/>
          <w:color w:val="DCDCDC"/>
          <w:sz w:val="21"/>
          <w:szCs w:val="21"/>
          <w:rtl w:val="0"/>
        </w:rPr>
        <w:t>()</w:t>
      </w:r>
    </w:p>
    <w:p w14:paraId="00000086">
      <w:pPr>
        <w:shd w:val="clear" w:fill="1E1E1E"/>
        <w:spacing w:before="240" w:after="240" w:line="325" w:lineRule="auto"/>
        <w:ind w:left="720" w:hanging="578"/>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avg_loss = epoch_loss / </w:t>
      </w:r>
      <w:r>
        <w:rPr>
          <w:rFonts w:ascii="Courier New" w:hAnsi="Courier New" w:eastAsia="Courier New" w:cs="Courier New"/>
          <w:color w:val="DCDCAA"/>
          <w:sz w:val="21"/>
          <w:szCs w:val="21"/>
          <w:rtl w:val="0"/>
        </w:rPr>
        <w:t>len</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train_loader.dataset</w:t>
      </w:r>
      <w:r>
        <w:rPr>
          <w:rFonts w:ascii="Courier New" w:hAnsi="Courier New" w:eastAsia="Courier New" w:cs="Courier New"/>
          <w:color w:val="DCDCDC"/>
          <w:sz w:val="21"/>
          <w:szCs w:val="21"/>
          <w:rtl w:val="0"/>
        </w:rPr>
        <w:t>)</w:t>
      </w:r>
    </w:p>
    <w:p w14:paraId="00000087">
      <w:pPr>
        <w:shd w:val="clear" w:fill="1E1E1E"/>
        <w:spacing w:before="240" w:after="240" w:line="325" w:lineRule="auto"/>
        <w:ind w:left="720" w:hanging="578"/>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losses.append</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avg_loss</w:t>
      </w:r>
      <w:r>
        <w:rPr>
          <w:rFonts w:ascii="Courier New" w:hAnsi="Courier New" w:eastAsia="Courier New" w:cs="Courier New"/>
          <w:color w:val="DCDCDC"/>
          <w:sz w:val="21"/>
          <w:szCs w:val="21"/>
          <w:rtl w:val="0"/>
        </w:rPr>
        <w:t>)</w:t>
      </w:r>
    </w:p>
    <w:p w14:paraId="00000088">
      <w:pPr>
        <w:shd w:val="clear" w:fill="1E1E1E"/>
        <w:spacing w:before="240" w:after="240" w:line="325" w:lineRule="auto"/>
        <w:ind w:left="720" w:hanging="578"/>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AA"/>
          <w:sz w:val="21"/>
          <w:szCs w:val="21"/>
          <w:rtl w:val="0"/>
        </w:rPr>
        <w:t>print</w:t>
      </w:r>
      <w:r>
        <w:rPr>
          <w:rFonts w:ascii="Courier New" w:hAnsi="Courier New" w:eastAsia="Courier New" w:cs="Courier New"/>
          <w:color w:val="DCDCDC"/>
          <w:sz w:val="21"/>
          <w:szCs w:val="21"/>
          <w:rtl w:val="0"/>
        </w:rPr>
        <w:t>(</w:t>
      </w:r>
      <w:r>
        <w:rPr>
          <w:rFonts w:ascii="Courier New" w:hAnsi="Courier New" w:eastAsia="Courier New" w:cs="Courier New"/>
          <w:color w:val="69A5D7"/>
          <w:sz w:val="21"/>
          <w:szCs w:val="21"/>
          <w:rtl w:val="0"/>
        </w:rPr>
        <w:t>f</w:t>
      </w:r>
      <w:r>
        <w:rPr>
          <w:rFonts w:ascii="Courier New" w:hAnsi="Courier New" w:eastAsia="Courier New" w:cs="Courier New"/>
          <w:color w:val="CE9178"/>
          <w:sz w:val="21"/>
          <w:szCs w:val="21"/>
          <w:rtl w:val="0"/>
        </w:rPr>
        <w:t xml:space="preserve">"Epoch </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epoch+</w:t>
      </w:r>
      <w:r>
        <w:rPr>
          <w:rFonts w:ascii="Courier New" w:hAnsi="Courier New" w:eastAsia="Courier New" w:cs="Courier New"/>
          <w:color w:val="B5CEA8"/>
          <w:sz w:val="21"/>
          <w:szCs w:val="21"/>
          <w:rtl w:val="0"/>
        </w:rPr>
        <w:t>1</w:t>
      </w:r>
      <w:r>
        <w:rPr>
          <w:rFonts w:ascii="Courier New" w:hAnsi="Courier New" w:eastAsia="Courier New" w:cs="Courier New"/>
          <w:color w:val="DCDCDC"/>
          <w:sz w:val="21"/>
          <w:szCs w:val="21"/>
          <w:rtl w:val="0"/>
        </w:rPr>
        <w:t>}</w:t>
      </w:r>
      <w:r>
        <w:rPr>
          <w:rFonts w:ascii="Courier New" w:hAnsi="Courier New" w:eastAsia="Courier New" w:cs="Courier New"/>
          <w:color w:val="CE9178"/>
          <w:sz w:val="21"/>
          <w:szCs w:val="21"/>
          <w:rtl w:val="0"/>
        </w:rPr>
        <w:t xml:space="preserve">, Loss: </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avg_loss</w:t>
      </w:r>
      <w:r>
        <w:rPr>
          <w:rFonts w:ascii="Courier New" w:hAnsi="Courier New" w:eastAsia="Courier New" w:cs="Courier New"/>
          <w:color w:val="B5CEA8"/>
          <w:sz w:val="21"/>
          <w:szCs w:val="21"/>
          <w:rtl w:val="0"/>
        </w:rPr>
        <w:t>:.4f</w:t>
      </w:r>
      <w:r>
        <w:rPr>
          <w:rFonts w:ascii="Courier New" w:hAnsi="Courier New" w:eastAsia="Courier New" w:cs="Courier New"/>
          <w:color w:val="DCDCDC"/>
          <w:sz w:val="21"/>
          <w:szCs w:val="21"/>
          <w:rtl w:val="0"/>
        </w:rPr>
        <w:t>}</w:t>
      </w:r>
      <w:r>
        <w:rPr>
          <w:rFonts w:ascii="Courier New" w:hAnsi="Courier New" w:eastAsia="Courier New" w:cs="Courier New"/>
          <w:color w:val="CE9178"/>
          <w:sz w:val="21"/>
          <w:szCs w:val="21"/>
          <w:rtl w:val="0"/>
        </w:rPr>
        <w:t>"</w:t>
      </w:r>
      <w:r>
        <w:rPr>
          <w:rFonts w:ascii="Courier New" w:hAnsi="Courier New" w:eastAsia="Courier New" w:cs="Courier New"/>
          <w:color w:val="DCDCDC"/>
          <w:sz w:val="21"/>
          <w:szCs w:val="21"/>
          <w:rtl w:val="0"/>
        </w:rPr>
        <w:t>)</w:t>
      </w:r>
    </w:p>
    <w:p w14:paraId="00000089">
      <w:pPr>
        <w:shd w:val="clear" w:fill="1E1E1E"/>
        <w:spacing w:before="240" w:after="240" w:line="325" w:lineRule="auto"/>
        <w:ind w:left="720" w:hanging="578"/>
        <w:rPr>
          <w:rFonts w:ascii="Courier New" w:hAnsi="Courier New" w:eastAsia="Courier New" w:cs="Courier New"/>
          <w:color w:val="D4D4D4"/>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C99CC6"/>
          <w:sz w:val="21"/>
          <w:szCs w:val="21"/>
          <w:rtl w:val="0"/>
        </w:rPr>
        <w:t>return</w:t>
      </w:r>
      <w:r>
        <w:rPr>
          <w:rFonts w:ascii="Courier New" w:hAnsi="Courier New" w:eastAsia="Courier New" w:cs="Courier New"/>
          <w:color w:val="D4D4D4"/>
          <w:sz w:val="21"/>
          <w:szCs w:val="21"/>
          <w:rtl w:val="0"/>
        </w:rPr>
        <w:t xml:space="preserve"> losses</w:t>
      </w:r>
    </w:p>
    <w:p w14:paraId="0000008A">
      <w:pPr>
        <w:spacing w:before="240" w:after="240"/>
        <w:ind w:left="720" w:hanging="578"/>
        <w:rPr>
          <w:rFonts w:ascii="Times New Roman" w:hAnsi="Times New Roman" w:eastAsia="Times New Roman" w:cs="Times New Roman"/>
          <w:sz w:val="26"/>
          <w:szCs w:val="26"/>
        </w:rPr>
      </w:pPr>
    </w:p>
    <w:p w14:paraId="0000008B">
      <w:r>
        <w:pict>
          <v:rect id="_x0000_i1030" o:spt="1" style="height:1.5pt;width:0pt;" fillcolor="#A0A0A0" filled="t" stroked="f" coordsize="21600,21600" o:hr="t" o:hrstd="t" o:hralign="center">
            <v:path/>
            <v:fill on="t" focussize="0,0"/>
            <v:stroke on="f"/>
            <v:imagedata o:title=""/>
            <o:lock v:ext="edit"/>
            <w10:wrap type="none"/>
            <w10:anchorlock/>
          </v:rect>
        </w:pict>
      </w:r>
    </w:p>
    <w:p w14:paraId="0000008C">
      <w:pPr>
        <w:pStyle w:val="4"/>
        <w:keepNext w:val="0"/>
        <w:keepLines w:val="0"/>
        <w:spacing w:before="280"/>
        <w:rPr>
          <w:rFonts w:ascii="Times New Roman" w:hAnsi="Times New Roman" w:eastAsia="Times New Roman" w:cs="Times New Roman"/>
          <w:b/>
          <w:color w:val="000000"/>
          <w:sz w:val="34"/>
          <w:szCs w:val="34"/>
        </w:rPr>
      </w:pPr>
      <w:bookmarkStart w:id="11" w:name="_ct4gwhy31n09" w:colFirst="0" w:colLast="0"/>
      <w:bookmarkEnd w:id="11"/>
      <w:r>
        <w:rPr>
          <w:rFonts w:ascii="Times New Roman" w:hAnsi="Times New Roman" w:eastAsia="Times New Roman" w:cs="Times New Roman"/>
          <w:b/>
          <w:color w:val="000000"/>
          <w:sz w:val="34"/>
          <w:szCs w:val="34"/>
          <w:rtl w:val="0"/>
        </w:rPr>
        <w:t xml:space="preserve">   7. RUN AE AND VAE</w:t>
      </w:r>
    </w:p>
    <w:p w14:paraId="0000008D">
      <w:pPr>
        <w:pStyle w:val="4"/>
        <w:keepNext w:val="0"/>
        <w:keepLines w:val="0"/>
        <w:spacing w:before="280"/>
        <w:rPr>
          <w:rFonts w:ascii="Courier New" w:hAnsi="Courier New" w:eastAsia="Courier New" w:cs="Courier New"/>
          <w:b/>
          <w:color w:val="82B76C"/>
          <w:sz w:val="21"/>
          <w:szCs w:val="21"/>
        </w:rPr>
      </w:pPr>
      <w:bookmarkStart w:id="12" w:name="_5xa4otfdpx8j" w:colFirst="0" w:colLast="0"/>
      <w:r>
        <w:rPr>
          <w:rFonts w:ascii="Times New Roman" w:hAnsi="Times New Roman" w:eastAsia="Times New Roman" w:cs="Times New Roman"/>
          <w:b/>
          <w:color w:val="000000"/>
          <w:sz w:val="34"/>
          <w:szCs w:val="34"/>
          <w:rtl w:val="0"/>
        </w:rPr>
        <w:t xml:space="preserve">   </w:t>
      </w:r>
      <w:r>
        <w:rPr>
          <w:rFonts w:ascii="Courier New" w:hAnsi="Courier New" w:eastAsia="Courier New" w:cs="Courier New"/>
          <w:b/>
          <w:color w:val="82B76C"/>
          <w:sz w:val="21"/>
          <w:szCs w:val="21"/>
          <w:rtl w:val="0"/>
        </w:rPr>
        <w:t># Run AE and VAE</w:t>
      </w:r>
    </w:p>
    <w:p w14:paraId="0000008E">
      <w:pPr>
        <w:pStyle w:val="4"/>
        <w:keepNext w:val="0"/>
        <w:keepLines w:val="0"/>
        <w:shd w:val="clear" w:fill="1E1E1E"/>
        <w:spacing w:before="280" w:line="325" w:lineRule="auto"/>
        <w:rPr>
          <w:rFonts w:ascii="Courier New" w:hAnsi="Courier New" w:eastAsia="Courier New" w:cs="Courier New"/>
          <w:b/>
          <w:color w:val="DCDCDC"/>
          <w:sz w:val="21"/>
          <w:szCs w:val="21"/>
        </w:rPr>
      </w:pPr>
      <w:r>
        <w:rPr>
          <w:rFonts w:ascii="Courier New" w:hAnsi="Courier New" w:eastAsia="Courier New" w:cs="Courier New"/>
          <w:b/>
          <w:color w:val="D4D4D4"/>
          <w:sz w:val="21"/>
          <w:szCs w:val="21"/>
          <w:rtl w:val="0"/>
        </w:rPr>
        <w:t>ae = Autoencoder</w:t>
      </w:r>
      <w:r>
        <w:rPr>
          <w:rFonts w:ascii="Courier New" w:hAnsi="Courier New" w:eastAsia="Courier New" w:cs="Courier New"/>
          <w:b/>
          <w:color w:val="DCDCDC"/>
          <w:sz w:val="21"/>
          <w:szCs w:val="21"/>
          <w:rtl w:val="0"/>
        </w:rPr>
        <w:t>()</w:t>
      </w:r>
    </w:p>
    <w:p w14:paraId="0000008F">
      <w:pPr>
        <w:pStyle w:val="4"/>
        <w:keepNext w:val="0"/>
        <w:keepLines w:val="0"/>
        <w:shd w:val="clear" w:fill="1E1E1E"/>
        <w:spacing w:before="280" w:line="325" w:lineRule="auto"/>
        <w:rPr>
          <w:rFonts w:ascii="Courier New" w:hAnsi="Courier New" w:eastAsia="Courier New" w:cs="Courier New"/>
          <w:b/>
          <w:color w:val="DCDCDC"/>
          <w:sz w:val="21"/>
          <w:szCs w:val="21"/>
        </w:rPr>
      </w:pPr>
      <w:r>
        <w:rPr>
          <w:rFonts w:ascii="Courier New" w:hAnsi="Courier New" w:eastAsia="Courier New" w:cs="Courier New"/>
          <w:b/>
          <w:color w:val="D4D4D4"/>
          <w:sz w:val="21"/>
          <w:szCs w:val="21"/>
          <w:rtl w:val="0"/>
        </w:rPr>
        <w:t>vae = VAE</w:t>
      </w:r>
      <w:r>
        <w:rPr>
          <w:rFonts w:ascii="Courier New" w:hAnsi="Courier New" w:eastAsia="Courier New" w:cs="Courier New"/>
          <w:b/>
          <w:color w:val="DCDCDC"/>
          <w:sz w:val="21"/>
          <w:szCs w:val="21"/>
          <w:rtl w:val="0"/>
        </w:rPr>
        <w:t>()</w:t>
      </w:r>
    </w:p>
    <w:p w14:paraId="00000090">
      <w:pPr>
        <w:pStyle w:val="4"/>
        <w:keepNext w:val="0"/>
        <w:keepLines w:val="0"/>
        <w:shd w:val="clear" w:fill="1E1E1E"/>
        <w:spacing w:before="280" w:line="325" w:lineRule="auto"/>
        <w:rPr>
          <w:rFonts w:ascii="Courier New" w:hAnsi="Courier New" w:eastAsia="Courier New" w:cs="Courier New"/>
          <w:b/>
          <w:color w:val="D4D4D4"/>
          <w:sz w:val="21"/>
          <w:szCs w:val="21"/>
        </w:rPr>
      </w:pPr>
    </w:p>
    <w:bookmarkEnd w:id="12"/>
    <w:p w14:paraId="00000091">
      <w:pPr>
        <w:pStyle w:val="4"/>
        <w:keepNext w:val="0"/>
        <w:keepLines w:val="0"/>
        <w:shd w:val="clear" w:fill="1E1E1E"/>
        <w:spacing w:before="280" w:line="325" w:lineRule="auto"/>
        <w:rPr>
          <w:rFonts w:ascii="Courier New" w:hAnsi="Courier New" w:eastAsia="Courier New" w:cs="Courier New"/>
          <w:b/>
          <w:color w:val="DCDCDC"/>
          <w:sz w:val="21"/>
          <w:szCs w:val="21"/>
        </w:rPr>
      </w:pPr>
      <w:r>
        <w:rPr>
          <w:rFonts w:ascii="Courier New" w:hAnsi="Courier New" w:eastAsia="Courier New" w:cs="Courier New"/>
          <w:b/>
          <w:color w:val="D4D4D4"/>
          <w:sz w:val="21"/>
          <w:szCs w:val="21"/>
          <w:rtl w:val="0"/>
        </w:rPr>
        <w:t>loss_ae = train</w:t>
      </w:r>
      <w:r>
        <w:rPr>
          <w:rFonts w:ascii="Courier New" w:hAnsi="Courier New" w:eastAsia="Courier New" w:cs="Courier New"/>
          <w:b/>
          <w:color w:val="DCDCDC"/>
          <w:sz w:val="21"/>
          <w:szCs w:val="21"/>
          <w:rtl w:val="0"/>
        </w:rPr>
        <w:t>(</w:t>
      </w:r>
      <w:r>
        <w:rPr>
          <w:rFonts w:ascii="Courier New" w:hAnsi="Courier New" w:eastAsia="Courier New" w:cs="Courier New"/>
          <w:b/>
          <w:color w:val="D4D4D4"/>
          <w:sz w:val="21"/>
          <w:szCs w:val="21"/>
          <w:rtl w:val="0"/>
        </w:rPr>
        <w:t>ae</w:t>
      </w:r>
      <w:r>
        <w:rPr>
          <w:rFonts w:ascii="Courier New" w:hAnsi="Courier New" w:eastAsia="Courier New" w:cs="Courier New"/>
          <w:b/>
          <w:color w:val="DCDCDC"/>
          <w:sz w:val="21"/>
          <w:szCs w:val="21"/>
          <w:rtl w:val="0"/>
        </w:rPr>
        <w:t>,</w:t>
      </w:r>
      <w:r>
        <w:rPr>
          <w:rFonts w:ascii="Courier New" w:hAnsi="Courier New" w:eastAsia="Courier New" w:cs="Courier New"/>
          <w:b/>
          <w:color w:val="D4D4D4"/>
          <w:sz w:val="21"/>
          <w:szCs w:val="21"/>
          <w:rtl w:val="0"/>
        </w:rPr>
        <w:t xml:space="preserve"> is_vae=</w:t>
      </w:r>
      <w:r>
        <w:rPr>
          <w:rFonts w:ascii="Courier New" w:hAnsi="Courier New" w:eastAsia="Courier New" w:cs="Courier New"/>
          <w:b/>
          <w:color w:val="569CD6"/>
          <w:sz w:val="21"/>
          <w:szCs w:val="21"/>
          <w:rtl w:val="0"/>
        </w:rPr>
        <w:t>False</w:t>
      </w:r>
      <w:r>
        <w:rPr>
          <w:rFonts w:ascii="Courier New" w:hAnsi="Courier New" w:eastAsia="Courier New" w:cs="Courier New"/>
          <w:b/>
          <w:color w:val="DCDCDC"/>
          <w:sz w:val="21"/>
          <w:szCs w:val="21"/>
          <w:rtl w:val="0"/>
        </w:rPr>
        <w:t>)</w:t>
      </w:r>
    </w:p>
    <w:p w14:paraId="00000092">
      <w:pPr>
        <w:pStyle w:val="4"/>
        <w:keepNext w:val="0"/>
        <w:keepLines w:val="0"/>
        <w:shd w:val="clear" w:fill="1E1E1E"/>
        <w:spacing w:before="280" w:line="325" w:lineRule="auto"/>
        <w:rPr>
          <w:rFonts w:ascii="Courier New" w:hAnsi="Courier New" w:eastAsia="Courier New" w:cs="Courier New"/>
          <w:b/>
          <w:color w:val="DCDCDC"/>
          <w:sz w:val="21"/>
          <w:szCs w:val="21"/>
        </w:rPr>
      </w:pPr>
      <w:bookmarkStart w:id="13" w:name="_1wb0yp5lqwgj" w:colFirst="0" w:colLast="0"/>
      <w:bookmarkEnd w:id="13"/>
      <w:r>
        <w:rPr>
          <w:rFonts w:ascii="Courier New" w:hAnsi="Courier New" w:eastAsia="Courier New" w:cs="Courier New"/>
          <w:b/>
          <w:color w:val="D4D4D4"/>
          <w:sz w:val="21"/>
          <w:szCs w:val="21"/>
          <w:rtl w:val="0"/>
        </w:rPr>
        <w:t>loss_vae = train</w:t>
      </w:r>
      <w:r>
        <w:rPr>
          <w:rFonts w:ascii="Courier New" w:hAnsi="Courier New" w:eastAsia="Courier New" w:cs="Courier New"/>
          <w:b/>
          <w:color w:val="DCDCDC"/>
          <w:sz w:val="21"/>
          <w:szCs w:val="21"/>
          <w:rtl w:val="0"/>
        </w:rPr>
        <w:t>(</w:t>
      </w:r>
      <w:r>
        <w:rPr>
          <w:rFonts w:ascii="Courier New" w:hAnsi="Courier New" w:eastAsia="Courier New" w:cs="Courier New"/>
          <w:b/>
          <w:color w:val="D4D4D4"/>
          <w:sz w:val="21"/>
          <w:szCs w:val="21"/>
          <w:rtl w:val="0"/>
        </w:rPr>
        <w:t>vae</w:t>
      </w:r>
      <w:r>
        <w:rPr>
          <w:rFonts w:ascii="Courier New" w:hAnsi="Courier New" w:eastAsia="Courier New" w:cs="Courier New"/>
          <w:b/>
          <w:color w:val="DCDCDC"/>
          <w:sz w:val="21"/>
          <w:szCs w:val="21"/>
          <w:rtl w:val="0"/>
        </w:rPr>
        <w:t>,</w:t>
      </w:r>
      <w:r>
        <w:rPr>
          <w:rFonts w:ascii="Courier New" w:hAnsi="Courier New" w:eastAsia="Courier New" w:cs="Courier New"/>
          <w:b/>
          <w:color w:val="D4D4D4"/>
          <w:sz w:val="21"/>
          <w:szCs w:val="21"/>
          <w:rtl w:val="0"/>
        </w:rPr>
        <w:t xml:space="preserve"> is_vae=</w:t>
      </w:r>
      <w:r>
        <w:rPr>
          <w:rFonts w:ascii="Courier New" w:hAnsi="Courier New" w:eastAsia="Courier New" w:cs="Courier New"/>
          <w:b/>
          <w:color w:val="569CD6"/>
          <w:sz w:val="21"/>
          <w:szCs w:val="21"/>
          <w:rtl w:val="0"/>
        </w:rPr>
        <w:t>True</w:t>
      </w:r>
      <w:r>
        <w:rPr>
          <w:rFonts w:ascii="Courier New" w:hAnsi="Courier New" w:eastAsia="Courier New" w:cs="Courier New"/>
          <w:b/>
          <w:color w:val="DCDCDC"/>
          <w:sz w:val="21"/>
          <w:szCs w:val="21"/>
          <w:rtl w:val="0"/>
        </w:rPr>
        <w:t>)</w:t>
      </w:r>
    </w:p>
    <w:p w14:paraId="00000093">
      <w:pPr>
        <w:pStyle w:val="4"/>
        <w:keepNext w:val="0"/>
        <w:keepLines w:val="0"/>
        <w:spacing w:before="280"/>
        <w:ind w:left="141" w:firstLine="0"/>
        <w:rPr>
          <w:rFonts w:ascii="Courier New" w:hAnsi="Courier New" w:eastAsia="Courier New" w:cs="Courier New"/>
          <w:b/>
          <w:color w:val="E3E3E3"/>
          <w:sz w:val="21"/>
          <w:szCs w:val="21"/>
          <w:shd w:val="clear" w:fill="383838"/>
        </w:rPr>
      </w:pPr>
      <w:bookmarkStart w:id="14" w:name="_o6gix2v51ibc" w:colFirst="0" w:colLast="0"/>
      <w:bookmarkEnd w:id="14"/>
      <w:r>
        <w:rPr>
          <w:rFonts w:ascii="Courier New" w:hAnsi="Courier New" w:eastAsia="Courier New" w:cs="Courier New"/>
          <w:b/>
          <w:color w:val="E3E3E3"/>
          <w:sz w:val="21"/>
          <w:szCs w:val="21"/>
          <w:shd w:val="clear" w:fill="383838"/>
          <w:rtl w:val="0"/>
        </w:rPr>
        <w:t>Epoch 1, Loss: 0.0004</w:t>
      </w:r>
    </w:p>
    <w:p w14:paraId="00000094">
      <w:pPr>
        <w:pStyle w:val="4"/>
        <w:keepNext w:val="0"/>
        <w:keepLines w:val="0"/>
        <w:spacing w:before="280"/>
        <w:ind w:left="141" w:firstLine="0"/>
        <w:rPr>
          <w:rFonts w:ascii="Courier New" w:hAnsi="Courier New" w:eastAsia="Courier New" w:cs="Courier New"/>
          <w:b/>
          <w:color w:val="E3E3E3"/>
          <w:sz w:val="21"/>
          <w:szCs w:val="21"/>
          <w:shd w:val="clear" w:fill="383838"/>
        </w:rPr>
      </w:pPr>
      <w:bookmarkStart w:id="15" w:name="_k6oaa82uw8vu" w:colFirst="0" w:colLast="0"/>
      <w:bookmarkEnd w:id="15"/>
      <w:r>
        <w:rPr>
          <w:rFonts w:ascii="Courier New" w:hAnsi="Courier New" w:eastAsia="Courier New" w:cs="Courier New"/>
          <w:b/>
          <w:color w:val="E3E3E3"/>
          <w:sz w:val="21"/>
          <w:szCs w:val="21"/>
          <w:shd w:val="clear" w:fill="383838"/>
          <w:rtl w:val="0"/>
        </w:rPr>
        <w:t>Epoch 2, Loss: 0.0002</w:t>
      </w:r>
    </w:p>
    <w:p w14:paraId="00000095">
      <w:pPr>
        <w:pStyle w:val="4"/>
        <w:keepNext w:val="0"/>
        <w:keepLines w:val="0"/>
        <w:spacing w:before="280"/>
        <w:ind w:left="141" w:firstLine="0"/>
        <w:rPr>
          <w:rFonts w:ascii="Courier New" w:hAnsi="Courier New" w:eastAsia="Courier New" w:cs="Courier New"/>
          <w:b/>
          <w:color w:val="E3E3E3"/>
          <w:sz w:val="21"/>
          <w:szCs w:val="21"/>
          <w:shd w:val="clear" w:fill="383838"/>
        </w:rPr>
      </w:pPr>
      <w:bookmarkStart w:id="16" w:name="_9yz6rx71139d" w:colFirst="0" w:colLast="0"/>
      <w:bookmarkEnd w:id="16"/>
      <w:r>
        <w:rPr>
          <w:rFonts w:ascii="Courier New" w:hAnsi="Courier New" w:eastAsia="Courier New" w:cs="Courier New"/>
          <w:b/>
          <w:color w:val="E3E3E3"/>
          <w:sz w:val="21"/>
          <w:szCs w:val="21"/>
          <w:shd w:val="clear" w:fill="383838"/>
          <w:rtl w:val="0"/>
        </w:rPr>
        <w:t>Epoch 3, Loss: 0.0001</w:t>
      </w:r>
    </w:p>
    <w:p w14:paraId="00000096">
      <w:pPr>
        <w:pStyle w:val="4"/>
        <w:keepNext w:val="0"/>
        <w:keepLines w:val="0"/>
        <w:spacing w:before="280"/>
        <w:ind w:left="141" w:firstLine="0"/>
        <w:rPr>
          <w:rFonts w:ascii="Courier New" w:hAnsi="Courier New" w:eastAsia="Courier New" w:cs="Courier New"/>
          <w:b/>
          <w:color w:val="E3E3E3"/>
          <w:sz w:val="21"/>
          <w:szCs w:val="21"/>
          <w:shd w:val="clear" w:fill="383838"/>
        </w:rPr>
      </w:pPr>
      <w:bookmarkStart w:id="17" w:name="_oahhjpqre70c" w:colFirst="0" w:colLast="0"/>
      <w:bookmarkEnd w:id="17"/>
      <w:r>
        <w:rPr>
          <w:rFonts w:ascii="Courier New" w:hAnsi="Courier New" w:eastAsia="Courier New" w:cs="Courier New"/>
          <w:b/>
          <w:color w:val="E3E3E3"/>
          <w:sz w:val="21"/>
          <w:szCs w:val="21"/>
          <w:shd w:val="clear" w:fill="383838"/>
          <w:rtl w:val="0"/>
        </w:rPr>
        <w:t>Epoch 4, Loss: 0.0001</w:t>
      </w:r>
    </w:p>
    <w:p w14:paraId="00000097">
      <w:pPr>
        <w:pStyle w:val="4"/>
        <w:keepNext w:val="0"/>
        <w:keepLines w:val="0"/>
        <w:spacing w:before="280"/>
        <w:ind w:left="141" w:firstLine="0"/>
        <w:rPr>
          <w:rFonts w:ascii="Courier New" w:hAnsi="Courier New" w:eastAsia="Courier New" w:cs="Courier New"/>
          <w:b/>
          <w:color w:val="E3E3E3"/>
          <w:sz w:val="21"/>
          <w:szCs w:val="21"/>
          <w:shd w:val="clear" w:fill="383838"/>
        </w:rPr>
      </w:pPr>
      <w:bookmarkStart w:id="18" w:name="_nv7fv0jtp1ds" w:colFirst="0" w:colLast="0"/>
      <w:bookmarkEnd w:id="18"/>
      <w:r>
        <w:rPr>
          <w:rFonts w:ascii="Courier New" w:hAnsi="Courier New" w:eastAsia="Courier New" w:cs="Courier New"/>
          <w:b/>
          <w:color w:val="E3E3E3"/>
          <w:sz w:val="21"/>
          <w:szCs w:val="21"/>
          <w:shd w:val="clear" w:fill="383838"/>
          <w:rtl w:val="0"/>
        </w:rPr>
        <w:t>Epoch 5, Loss: 0.0001</w:t>
      </w:r>
    </w:p>
    <w:p w14:paraId="00000098">
      <w:pPr>
        <w:pStyle w:val="4"/>
        <w:keepNext w:val="0"/>
        <w:keepLines w:val="0"/>
        <w:spacing w:before="280"/>
        <w:ind w:left="141" w:firstLine="0"/>
        <w:rPr>
          <w:rFonts w:ascii="Courier New" w:hAnsi="Courier New" w:eastAsia="Courier New" w:cs="Courier New"/>
          <w:b/>
          <w:color w:val="E3E3E3"/>
          <w:sz w:val="21"/>
          <w:szCs w:val="21"/>
          <w:shd w:val="clear" w:fill="383838"/>
        </w:rPr>
      </w:pPr>
      <w:bookmarkStart w:id="19" w:name="_k8od4sp3dczz" w:colFirst="0" w:colLast="0"/>
      <w:bookmarkEnd w:id="19"/>
      <w:r>
        <w:rPr>
          <w:rFonts w:ascii="Courier New" w:hAnsi="Courier New" w:eastAsia="Courier New" w:cs="Courier New"/>
          <w:b/>
          <w:color w:val="E3E3E3"/>
          <w:sz w:val="21"/>
          <w:szCs w:val="21"/>
          <w:shd w:val="clear" w:fill="383838"/>
          <w:rtl w:val="0"/>
        </w:rPr>
        <w:t>Epoch 6, Loss: 0.0001</w:t>
      </w:r>
    </w:p>
    <w:p w14:paraId="00000099">
      <w:pPr>
        <w:pStyle w:val="4"/>
        <w:keepNext w:val="0"/>
        <w:keepLines w:val="0"/>
        <w:spacing w:before="280"/>
        <w:ind w:left="141" w:firstLine="0"/>
        <w:rPr>
          <w:rFonts w:ascii="Courier New" w:hAnsi="Courier New" w:eastAsia="Courier New" w:cs="Courier New"/>
          <w:b/>
          <w:color w:val="E3E3E3"/>
          <w:sz w:val="21"/>
          <w:szCs w:val="21"/>
          <w:shd w:val="clear" w:fill="383838"/>
        </w:rPr>
      </w:pPr>
      <w:bookmarkStart w:id="20" w:name="_g0qduh55hvt3" w:colFirst="0" w:colLast="0"/>
      <w:bookmarkEnd w:id="20"/>
      <w:r>
        <w:rPr>
          <w:rFonts w:ascii="Courier New" w:hAnsi="Courier New" w:eastAsia="Courier New" w:cs="Courier New"/>
          <w:b/>
          <w:color w:val="E3E3E3"/>
          <w:sz w:val="21"/>
          <w:szCs w:val="21"/>
          <w:shd w:val="clear" w:fill="383838"/>
          <w:rtl w:val="0"/>
        </w:rPr>
        <w:t>Epoch 7, Loss: 0.0000</w:t>
      </w:r>
    </w:p>
    <w:p w14:paraId="0000009A">
      <w:pPr>
        <w:pStyle w:val="4"/>
        <w:keepNext w:val="0"/>
        <w:keepLines w:val="0"/>
        <w:spacing w:before="280"/>
        <w:ind w:left="141" w:firstLine="0"/>
        <w:rPr>
          <w:rFonts w:ascii="Courier New" w:hAnsi="Courier New" w:eastAsia="Courier New" w:cs="Courier New"/>
          <w:b/>
          <w:color w:val="E3E3E3"/>
          <w:sz w:val="21"/>
          <w:szCs w:val="21"/>
          <w:shd w:val="clear" w:fill="383838"/>
        </w:rPr>
      </w:pPr>
      <w:bookmarkStart w:id="21" w:name="_b7l3uxo5obcs" w:colFirst="0" w:colLast="0"/>
      <w:bookmarkEnd w:id="21"/>
      <w:r>
        <w:rPr>
          <w:rFonts w:ascii="Courier New" w:hAnsi="Courier New" w:eastAsia="Courier New" w:cs="Courier New"/>
          <w:b/>
          <w:color w:val="E3E3E3"/>
          <w:sz w:val="21"/>
          <w:szCs w:val="21"/>
          <w:shd w:val="clear" w:fill="383838"/>
          <w:rtl w:val="0"/>
        </w:rPr>
        <w:t>Epoch 8, Loss: 0.0000</w:t>
      </w:r>
    </w:p>
    <w:p w14:paraId="0000009B">
      <w:pPr>
        <w:pStyle w:val="4"/>
        <w:keepNext w:val="0"/>
        <w:keepLines w:val="0"/>
        <w:spacing w:before="280"/>
        <w:ind w:left="141" w:firstLine="0"/>
        <w:rPr>
          <w:rFonts w:ascii="Courier New" w:hAnsi="Courier New" w:eastAsia="Courier New" w:cs="Courier New"/>
          <w:b/>
          <w:color w:val="E3E3E3"/>
          <w:sz w:val="21"/>
          <w:szCs w:val="21"/>
          <w:shd w:val="clear" w:fill="383838"/>
        </w:rPr>
      </w:pPr>
      <w:bookmarkStart w:id="22" w:name="_xialzlarg61" w:colFirst="0" w:colLast="0"/>
      <w:bookmarkEnd w:id="22"/>
      <w:r>
        <w:rPr>
          <w:rFonts w:ascii="Courier New" w:hAnsi="Courier New" w:eastAsia="Courier New" w:cs="Courier New"/>
          <w:b/>
          <w:color w:val="E3E3E3"/>
          <w:sz w:val="21"/>
          <w:szCs w:val="21"/>
          <w:shd w:val="clear" w:fill="383838"/>
          <w:rtl w:val="0"/>
        </w:rPr>
        <w:t>Epoch 9, Loss: 0.0000</w:t>
      </w:r>
    </w:p>
    <w:p w14:paraId="0000009C">
      <w:pPr>
        <w:pStyle w:val="4"/>
        <w:keepNext w:val="0"/>
        <w:keepLines w:val="0"/>
        <w:spacing w:before="280"/>
        <w:ind w:left="141" w:firstLine="0"/>
        <w:rPr>
          <w:rFonts w:ascii="Courier New" w:hAnsi="Courier New" w:eastAsia="Courier New" w:cs="Courier New"/>
          <w:b/>
          <w:color w:val="E3E3E3"/>
          <w:sz w:val="21"/>
          <w:szCs w:val="21"/>
          <w:shd w:val="clear" w:fill="383838"/>
        </w:rPr>
      </w:pPr>
      <w:bookmarkStart w:id="23" w:name="_73ryozn8vmhw" w:colFirst="0" w:colLast="0"/>
      <w:bookmarkEnd w:id="23"/>
      <w:r>
        <w:rPr>
          <w:rFonts w:ascii="Courier New" w:hAnsi="Courier New" w:eastAsia="Courier New" w:cs="Courier New"/>
          <w:b/>
          <w:color w:val="E3E3E3"/>
          <w:sz w:val="21"/>
          <w:szCs w:val="21"/>
          <w:shd w:val="clear" w:fill="383838"/>
          <w:rtl w:val="0"/>
        </w:rPr>
        <w:t>Epoch 10, Loss: 0.0000</w:t>
      </w:r>
    </w:p>
    <w:p w14:paraId="0000009D">
      <w:pPr>
        <w:pStyle w:val="4"/>
        <w:keepNext w:val="0"/>
        <w:keepLines w:val="0"/>
        <w:spacing w:before="280"/>
        <w:ind w:left="141" w:firstLine="0"/>
        <w:rPr>
          <w:rFonts w:ascii="Courier New" w:hAnsi="Courier New" w:eastAsia="Courier New" w:cs="Courier New"/>
          <w:b/>
          <w:color w:val="E3E3E3"/>
          <w:sz w:val="21"/>
          <w:szCs w:val="21"/>
          <w:shd w:val="clear" w:fill="383838"/>
        </w:rPr>
      </w:pPr>
      <w:bookmarkStart w:id="24" w:name="_tav9mw52suey" w:colFirst="0" w:colLast="0"/>
      <w:bookmarkEnd w:id="24"/>
      <w:r>
        <w:rPr>
          <w:rFonts w:ascii="Courier New" w:hAnsi="Courier New" w:eastAsia="Courier New" w:cs="Courier New"/>
          <w:b/>
          <w:color w:val="E3E3E3"/>
          <w:sz w:val="21"/>
          <w:szCs w:val="21"/>
          <w:shd w:val="clear" w:fill="383838"/>
          <w:rtl w:val="0"/>
        </w:rPr>
        <w:t>Epoch 1, Loss: 193.8780</w:t>
      </w:r>
    </w:p>
    <w:p w14:paraId="0000009E">
      <w:pPr>
        <w:pStyle w:val="4"/>
        <w:keepNext w:val="0"/>
        <w:keepLines w:val="0"/>
        <w:spacing w:before="280"/>
        <w:ind w:left="141" w:firstLine="0"/>
        <w:rPr>
          <w:rFonts w:ascii="Courier New" w:hAnsi="Courier New" w:eastAsia="Courier New" w:cs="Courier New"/>
          <w:b/>
          <w:color w:val="E3E3E3"/>
          <w:sz w:val="21"/>
          <w:szCs w:val="21"/>
          <w:shd w:val="clear" w:fill="383838"/>
        </w:rPr>
      </w:pPr>
      <w:bookmarkStart w:id="25" w:name="_ocgzo7sfr758" w:colFirst="0" w:colLast="0"/>
      <w:bookmarkEnd w:id="25"/>
      <w:r>
        <w:rPr>
          <w:rFonts w:ascii="Courier New" w:hAnsi="Courier New" w:eastAsia="Courier New" w:cs="Courier New"/>
          <w:b/>
          <w:color w:val="E3E3E3"/>
          <w:sz w:val="21"/>
          <w:szCs w:val="21"/>
          <w:shd w:val="clear" w:fill="383838"/>
          <w:rtl w:val="0"/>
        </w:rPr>
        <w:t>Epoch 2, Loss: 140.8010</w:t>
      </w:r>
    </w:p>
    <w:p w14:paraId="0000009F">
      <w:pPr>
        <w:pStyle w:val="4"/>
        <w:keepNext w:val="0"/>
        <w:keepLines w:val="0"/>
        <w:spacing w:before="280"/>
        <w:ind w:left="141" w:firstLine="0"/>
        <w:rPr>
          <w:rFonts w:ascii="Courier New" w:hAnsi="Courier New" w:eastAsia="Courier New" w:cs="Courier New"/>
          <w:b/>
          <w:color w:val="E3E3E3"/>
          <w:sz w:val="21"/>
          <w:szCs w:val="21"/>
          <w:shd w:val="clear" w:fill="383838"/>
        </w:rPr>
      </w:pPr>
      <w:bookmarkStart w:id="26" w:name="_ibd4bsa6xd4d" w:colFirst="0" w:colLast="0"/>
      <w:bookmarkEnd w:id="26"/>
      <w:r>
        <w:rPr>
          <w:rFonts w:ascii="Courier New" w:hAnsi="Courier New" w:eastAsia="Courier New" w:cs="Courier New"/>
          <w:b/>
          <w:color w:val="E3E3E3"/>
          <w:sz w:val="21"/>
          <w:szCs w:val="21"/>
          <w:shd w:val="clear" w:fill="383838"/>
          <w:rtl w:val="0"/>
        </w:rPr>
        <w:t>Epoch 3, Loss: 128.1271</w:t>
      </w:r>
    </w:p>
    <w:p w14:paraId="000000A0">
      <w:pPr>
        <w:pStyle w:val="4"/>
        <w:keepNext w:val="0"/>
        <w:keepLines w:val="0"/>
        <w:spacing w:before="280"/>
        <w:ind w:left="141" w:firstLine="0"/>
        <w:rPr>
          <w:rFonts w:ascii="Courier New" w:hAnsi="Courier New" w:eastAsia="Courier New" w:cs="Courier New"/>
          <w:b/>
          <w:color w:val="E3E3E3"/>
          <w:sz w:val="21"/>
          <w:szCs w:val="21"/>
          <w:shd w:val="clear" w:fill="383838"/>
        </w:rPr>
      </w:pPr>
      <w:bookmarkStart w:id="27" w:name="_fmc0vmqabrc9" w:colFirst="0" w:colLast="0"/>
      <w:bookmarkEnd w:id="27"/>
      <w:r>
        <w:rPr>
          <w:rFonts w:ascii="Courier New" w:hAnsi="Courier New" w:eastAsia="Courier New" w:cs="Courier New"/>
          <w:b/>
          <w:color w:val="E3E3E3"/>
          <w:sz w:val="21"/>
          <w:szCs w:val="21"/>
          <w:shd w:val="clear" w:fill="383838"/>
          <w:rtl w:val="0"/>
        </w:rPr>
        <w:t>Epoch 4, Loss: 122.0603</w:t>
      </w:r>
    </w:p>
    <w:p w14:paraId="000000A1">
      <w:pPr>
        <w:pStyle w:val="4"/>
        <w:keepNext w:val="0"/>
        <w:keepLines w:val="0"/>
        <w:spacing w:before="280"/>
        <w:ind w:left="141" w:firstLine="0"/>
        <w:rPr>
          <w:rFonts w:ascii="Courier New" w:hAnsi="Courier New" w:eastAsia="Courier New" w:cs="Courier New"/>
          <w:b/>
          <w:color w:val="E3E3E3"/>
          <w:sz w:val="21"/>
          <w:szCs w:val="21"/>
          <w:shd w:val="clear" w:fill="383838"/>
        </w:rPr>
      </w:pPr>
      <w:bookmarkStart w:id="28" w:name="_9wfcs54mkmkq" w:colFirst="0" w:colLast="0"/>
      <w:bookmarkEnd w:id="28"/>
      <w:r>
        <w:rPr>
          <w:rFonts w:ascii="Courier New" w:hAnsi="Courier New" w:eastAsia="Courier New" w:cs="Courier New"/>
          <w:b/>
          <w:color w:val="E3E3E3"/>
          <w:sz w:val="21"/>
          <w:szCs w:val="21"/>
          <w:shd w:val="clear" w:fill="383838"/>
          <w:rtl w:val="0"/>
        </w:rPr>
        <w:t>Epoch 5, Loss: 118.5238</w:t>
      </w:r>
    </w:p>
    <w:p w14:paraId="000000A2">
      <w:pPr>
        <w:pStyle w:val="4"/>
        <w:keepNext w:val="0"/>
        <w:keepLines w:val="0"/>
        <w:spacing w:before="280"/>
        <w:ind w:left="141" w:firstLine="0"/>
        <w:rPr>
          <w:rFonts w:ascii="Courier New" w:hAnsi="Courier New" w:eastAsia="Courier New" w:cs="Courier New"/>
          <w:b/>
          <w:color w:val="E3E3E3"/>
          <w:sz w:val="21"/>
          <w:szCs w:val="21"/>
          <w:shd w:val="clear" w:fill="383838"/>
        </w:rPr>
      </w:pPr>
      <w:bookmarkStart w:id="29" w:name="_kx7vb3tsxscu" w:colFirst="0" w:colLast="0"/>
      <w:bookmarkEnd w:id="29"/>
      <w:r>
        <w:rPr>
          <w:rFonts w:ascii="Courier New" w:hAnsi="Courier New" w:eastAsia="Courier New" w:cs="Courier New"/>
          <w:b/>
          <w:color w:val="E3E3E3"/>
          <w:sz w:val="21"/>
          <w:szCs w:val="21"/>
          <w:shd w:val="clear" w:fill="383838"/>
          <w:rtl w:val="0"/>
        </w:rPr>
        <w:t>Epoch 6, Loss: 116.1373</w:t>
      </w:r>
    </w:p>
    <w:p w14:paraId="000000A3">
      <w:pPr>
        <w:pStyle w:val="4"/>
        <w:keepNext w:val="0"/>
        <w:keepLines w:val="0"/>
        <w:spacing w:before="280"/>
        <w:ind w:left="141" w:firstLine="0"/>
        <w:rPr>
          <w:rFonts w:ascii="Courier New" w:hAnsi="Courier New" w:eastAsia="Courier New" w:cs="Courier New"/>
          <w:b/>
          <w:color w:val="E3E3E3"/>
          <w:sz w:val="21"/>
          <w:szCs w:val="21"/>
          <w:shd w:val="clear" w:fill="383838"/>
        </w:rPr>
      </w:pPr>
      <w:bookmarkStart w:id="30" w:name="_ycaf7cowwldp" w:colFirst="0" w:colLast="0"/>
      <w:bookmarkEnd w:id="30"/>
      <w:r>
        <w:rPr>
          <w:rFonts w:ascii="Courier New" w:hAnsi="Courier New" w:eastAsia="Courier New" w:cs="Courier New"/>
          <w:b/>
          <w:color w:val="E3E3E3"/>
          <w:sz w:val="21"/>
          <w:szCs w:val="21"/>
          <w:shd w:val="clear" w:fill="383838"/>
          <w:rtl w:val="0"/>
        </w:rPr>
        <w:t>Epoch 7, Loss: 114.5006</w:t>
      </w:r>
    </w:p>
    <w:p w14:paraId="000000A4">
      <w:pPr>
        <w:pStyle w:val="4"/>
        <w:keepNext w:val="0"/>
        <w:keepLines w:val="0"/>
        <w:spacing w:before="280"/>
        <w:ind w:left="141" w:firstLine="0"/>
        <w:rPr>
          <w:rFonts w:ascii="Courier New" w:hAnsi="Courier New" w:eastAsia="Courier New" w:cs="Courier New"/>
          <w:b/>
          <w:color w:val="E3E3E3"/>
          <w:sz w:val="21"/>
          <w:szCs w:val="21"/>
          <w:shd w:val="clear" w:fill="383838"/>
        </w:rPr>
      </w:pPr>
      <w:bookmarkStart w:id="31" w:name="_gjrncsyvsy33" w:colFirst="0" w:colLast="0"/>
      <w:bookmarkEnd w:id="31"/>
      <w:r>
        <w:rPr>
          <w:rFonts w:ascii="Courier New" w:hAnsi="Courier New" w:eastAsia="Courier New" w:cs="Courier New"/>
          <w:b/>
          <w:color w:val="E3E3E3"/>
          <w:sz w:val="21"/>
          <w:szCs w:val="21"/>
          <w:shd w:val="clear" w:fill="383838"/>
          <w:rtl w:val="0"/>
        </w:rPr>
        <w:t>Epoch 8, Loss: 113.4125</w:t>
      </w:r>
    </w:p>
    <w:p w14:paraId="000000A5">
      <w:pPr>
        <w:pStyle w:val="4"/>
        <w:keepNext w:val="0"/>
        <w:keepLines w:val="0"/>
        <w:spacing w:before="280"/>
        <w:ind w:left="141" w:firstLine="0"/>
        <w:rPr>
          <w:rFonts w:ascii="Courier New" w:hAnsi="Courier New" w:eastAsia="Courier New" w:cs="Courier New"/>
          <w:b/>
          <w:color w:val="E3E3E3"/>
          <w:sz w:val="21"/>
          <w:szCs w:val="21"/>
          <w:shd w:val="clear" w:fill="383838"/>
        </w:rPr>
      </w:pPr>
      <w:bookmarkStart w:id="32" w:name="_q5vpxbrjywj5" w:colFirst="0" w:colLast="0"/>
      <w:bookmarkEnd w:id="32"/>
      <w:r>
        <w:rPr>
          <w:rFonts w:ascii="Courier New" w:hAnsi="Courier New" w:eastAsia="Courier New" w:cs="Courier New"/>
          <w:b/>
          <w:color w:val="E3E3E3"/>
          <w:sz w:val="21"/>
          <w:szCs w:val="21"/>
          <w:shd w:val="clear" w:fill="383838"/>
          <w:rtl w:val="0"/>
        </w:rPr>
        <w:t>Epoch 9, Loss: 112.4366</w:t>
      </w:r>
    </w:p>
    <w:p w14:paraId="000000A6">
      <w:pPr>
        <w:pStyle w:val="4"/>
        <w:keepNext w:val="0"/>
        <w:keepLines w:val="0"/>
        <w:spacing w:before="280"/>
        <w:ind w:left="141" w:firstLine="0"/>
        <w:rPr>
          <w:rFonts w:ascii="Times New Roman" w:hAnsi="Times New Roman" w:eastAsia="Times New Roman" w:cs="Times New Roman"/>
          <w:b/>
          <w:color w:val="000000"/>
          <w:sz w:val="34"/>
          <w:szCs w:val="34"/>
        </w:rPr>
      </w:pPr>
      <w:bookmarkStart w:id="33" w:name="_fdhwk71ufi1d" w:colFirst="0" w:colLast="0"/>
      <w:bookmarkEnd w:id="33"/>
      <w:r>
        <w:rPr>
          <w:rFonts w:ascii="Courier New" w:hAnsi="Courier New" w:eastAsia="Courier New" w:cs="Courier New"/>
          <w:b/>
          <w:color w:val="E3E3E3"/>
          <w:sz w:val="21"/>
          <w:szCs w:val="21"/>
          <w:shd w:val="clear" w:fill="383838"/>
          <w:rtl w:val="0"/>
        </w:rPr>
        <w:t>Epoch 10, Loss: 111.7318</w:t>
      </w:r>
      <w:r>
        <w:rPr>
          <w:rFonts w:ascii="Times New Roman" w:hAnsi="Times New Roman" w:eastAsia="Times New Roman" w:cs="Times New Roman"/>
          <w:b/>
          <w:color w:val="000000"/>
          <w:sz w:val="34"/>
          <w:szCs w:val="34"/>
          <w:rtl w:val="0"/>
        </w:rPr>
        <w:t xml:space="preserve">                                            </w:t>
      </w:r>
    </w:p>
    <w:p w14:paraId="000000A7"/>
    <w:p w14:paraId="000000A8">
      <w:pPr>
        <w:rPr>
          <w:rFonts w:ascii="Times New Roman" w:hAnsi="Times New Roman" w:eastAsia="Times New Roman" w:cs="Times New Roman"/>
          <w:b/>
          <w:sz w:val="34"/>
          <w:szCs w:val="34"/>
        </w:rPr>
      </w:pPr>
      <w:r>
        <w:rPr>
          <w:rFonts w:ascii="Times New Roman" w:hAnsi="Times New Roman" w:eastAsia="Times New Roman" w:cs="Times New Roman"/>
          <w:b/>
          <w:sz w:val="34"/>
          <w:szCs w:val="34"/>
          <w:rtl w:val="0"/>
        </w:rPr>
        <w:t xml:space="preserve">   8.TRAINING RESULTS</w:t>
      </w:r>
    </w:p>
    <w:p w14:paraId="000000A9">
      <w:pPr>
        <w:pStyle w:val="4"/>
        <w:keepNext w:val="0"/>
        <w:keepLines w:val="0"/>
        <w:spacing w:before="280"/>
        <w:rPr>
          <w:rFonts w:ascii="Times New Roman" w:hAnsi="Times New Roman" w:eastAsia="Times New Roman" w:cs="Times New Roman"/>
          <w:b/>
          <w:color w:val="000000"/>
          <w:sz w:val="26"/>
          <w:szCs w:val="26"/>
        </w:rPr>
      </w:pPr>
      <w:bookmarkStart w:id="34" w:name="_6zch4hrbxnrb" w:colFirst="0" w:colLast="0"/>
      <w:bookmarkEnd w:id="34"/>
      <w:r>
        <w:rPr>
          <w:rFonts w:ascii="Times New Roman" w:hAnsi="Times New Roman" w:eastAsia="Times New Roman" w:cs="Times New Roman"/>
          <w:b/>
          <w:color w:val="000000"/>
          <w:sz w:val="26"/>
          <w:szCs w:val="26"/>
          <w:rtl w:val="0"/>
        </w:rPr>
        <w:t xml:space="preserve">   AE Loss Curve</w:t>
      </w:r>
    </w:p>
    <w:p w14:paraId="000000AA">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Loss decreases steadily during training, indicating that the autoencoder is learning     a good reconstruction mapping from input to latent to output.</w:t>
      </w:r>
    </w:p>
    <w:p w14:paraId="000000AB">
      <w:pPr>
        <w:pStyle w:val="4"/>
        <w:keepNext w:val="0"/>
        <w:keepLines w:val="0"/>
        <w:spacing w:before="280"/>
        <w:rPr>
          <w:rFonts w:ascii="Times New Roman" w:hAnsi="Times New Roman" w:eastAsia="Times New Roman" w:cs="Times New Roman"/>
          <w:b/>
          <w:color w:val="000000"/>
          <w:sz w:val="26"/>
          <w:szCs w:val="26"/>
        </w:rPr>
      </w:pPr>
      <w:bookmarkStart w:id="35" w:name="_cjcbe6bjm0hv" w:colFirst="0" w:colLast="0"/>
      <w:bookmarkEnd w:id="35"/>
      <w:r>
        <w:rPr>
          <w:rFonts w:ascii="Times New Roman" w:hAnsi="Times New Roman" w:eastAsia="Times New Roman" w:cs="Times New Roman"/>
          <w:b/>
          <w:color w:val="000000"/>
          <w:sz w:val="26"/>
          <w:szCs w:val="26"/>
          <w:rtl w:val="0"/>
        </w:rPr>
        <w:t xml:space="preserve">   VAE Loss Curve</w:t>
      </w:r>
    </w:p>
    <w:p w14:paraId="000000AC">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VAE loss curve is higher than AE initially due to the KL divergence regularization but also stabilizes over epochs.</w:t>
      </w:r>
    </w:p>
    <w:p w14:paraId="000000AD">
      <w:pPr>
        <w:shd w:val="clear" w:fill="1E1E1E"/>
        <w:spacing w:before="240" w:after="240" w:line="325" w:lineRule="auto"/>
        <w:rPr>
          <w:rFonts w:ascii="Courier New" w:hAnsi="Courier New" w:eastAsia="Courier New" w:cs="Courier New"/>
          <w:color w:val="82B76C"/>
          <w:sz w:val="21"/>
          <w:szCs w:val="21"/>
        </w:rPr>
      </w:pPr>
      <w:r>
        <w:rPr>
          <w:rFonts w:ascii="Courier New" w:hAnsi="Courier New" w:eastAsia="Courier New" w:cs="Courier New"/>
          <w:color w:val="82B76C"/>
          <w:sz w:val="21"/>
          <w:szCs w:val="21"/>
          <w:rtl w:val="0"/>
        </w:rPr>
        <w:t>#  Plot loss curves</w:t>
      </w:r>
    </w:p>
    <w:p w14:paraId="000000AE">
      <w:pPr>
        <w:shd w:val="clear" w:fill="1E1E1E"/>
        <w:spacing w:before="240" w:after="240" w:line="325" w:lineRule="auto"/>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plt.plot</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loss_ae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label=</w:t>
      </w:r>
      <w:r>
        <w:rPr>
          <w:rFonts w:ascii="Courier New" w:hAnsi="Courier New" w:eastAsia="Courier New" w:cs="Courier New"/>
          <w:color w:val="CE9178"/>
          <w:sz w:val="21"/>
          <w:szCs w:val="21"/>
          <w:rtl w:val="0"/>
        </w:rPr>
        <w:t>'AE'</w:t>
      </w:r>
      <w:r>
        <w:rPr>
          <w:rFonts w:ascii="Courier New" w:hAnsi="Courier New" w:eastAsia="Courier New" w:cs="Courier New"/>
          <w:color w:val="DCDCDC"/>
          <w:sz w:val="21"/>
          <w:szCs w:val="21"/>
          <w:rtl w:val="0"/>
        </w:rPr>
        <w:t>)</w:t>
      </w:r>
    </w:p>
    <w:p w14:paraId="000000AF">
      <w:pPr>
        <w:shd w:val="clear" w:fill="1E1E1E"/>
        <w:spacing w:before="240" w:after="240" w:line="325" w:lineRule="auto"/>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plt.plot</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loss_vae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label=</w:t>
      </w:r>
      <w:r>
        <w:rPr>
          <w:rFonts w:ascii="Courier New" w:hAnsi="Courier New" w:eastAsia="Courier New" w:cs="Courier New"/>
          <w:color w:val="CE9178"/>
          <w:sz w:val="21"/>
          <w:szCs w:val="21"/>
          <w:rtl w:val="0"/>
        </w:rPr>
        <w:t>'VAE'</w:t>
      </w:r>
      <w:r>
        <w:rPr>
          <w:rFonts w:ascii="Courier New" w:hAnsi="Courier New" w:eastAsia="Courier New" w:cs="Courier New"/>
          <w:color w:val="DCDCDC"/>
          <w:sz w:val="21"/>
          <w:szCs w:val="21"/>
          <w:rtl w:val="0"/>
        </w:rPr>
        <w:t>)</w:t>
      </w:r>
    </w:p>
    <w:p w14:paraId="000000B0">
      <w:pPr>
        <w:shd w:val="clear" w:fill="1E1E1E"/>
        <w:spacing w:before="240" w:after="240" w:line="325" w:lineRule="auto"/>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plt.title</w:t>
      </w:r>
      <w:r>
        <w:rPr>
          <w:rFonts w:ascii="Courier New" w:hAnsi="Courier New" w:eastAsia="Courier New" w:cs="Courier New"/>
          <w:color w:val="DCDCDC"/>
          <w:sz w:val="21"/>
          <w:szCs w:val="21"/>
          <w:rtl w:val="0"/>
        </w:rPr>
        <w:t>(</w:t>
      </w:r>
      <w:r>
        <w:rPr>
          <w:rFonts w:ascii="Courier New" w:hAnsi="Courier New" w:eastAsia="Courier New" w:cs="Courier New"/>
          <w:color w:val="CE9178"/>
          <w:sz w:val="21"/>
          <w:szCs w:val="21"/>
          <w:rtl w:val="0"/>
        </w:rPr>
        <w:t>"Loss Curve"</w:t>
      </w:r>
      <w:r>
        <w:rPr>
          <w:rFonts w:ascii="Courier New" w:hAnsi="Courier New" w:eastAsia="Courier New" w:cs="Courier New"/>
          <w:color w:val="DCDCDC"/>
          <w:sz w:val="21"/>
          <w:szCs w:val="21"/>
          <w:rtl w:val="0"/>
        </w:rPr>
        <w:t>)</w:t>
      </w:r>
    </w:p>
    <w:p w14:paraId="000000B1">
      <w:pPr>
        <w:shd w:val="clear" w:fill="1E1E1E"/>
        <w:spacing w:before="240" w:after="240" w:line="325" w:lineRule="auto"/>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plt.xlabel</w:t>
      </w:r>
      <w:r>
        <w:rPr>
          <w:rFonts w:ascii="Courier New" w:hAnsi="Courier New" w:eastAsia="Courier New" w:cs="Courier New"/>
          <w:color w:val="DCDCDC"/>
          <w:sz w:val="21"/>
          <w:szCs w:val="21"/>
          <w:rtl w:val="0"/>
        </w:rPr>
        <w:t>(</w:t>
      </w:r>
      <w:r>
        <w:rPr>
          <w:rFonts w:ascii="Courier New" w:hAnsi="Courier New" w:eastAsia="Courier New" w:cs="Courier New"/>
          <w:color w:val="CE9178"/>
          <w:sz w:val="21"/>
          <w:szCs w:val="21"/>
          <w:rtl w:val="0"/>
        </w:rPr>
        <w:t>"Epoch"</w:t>
      </w:r>
      <w:r>
        <w:rPr>
          <w:rFonts w:ascii="Courier New" w:hAnsi="Courier New" w:eastAsia="Courier New" w:cs="Courier New"/>
          <w:color w:val="DCDCDC"/>
          <w:sz w:val="21"/>
          <w:szCs w:val="21"/>
          <w:rtl w:val="0"/>
        </w:rPr>
        <w:t>)</w:t>
      </w:r>
    </w:p>
    <w:p w14:paraId="000000B2">
      <w:pPr>
        <w:shd w:val="clear" w:fill="1E1E1E"/>
        <w:spacing w:before="240" w:after="240" w:line="325" w:lineRule="auto"/>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plt.ylabel</w:t>
      </w:r>
      <w:r>
        <w:rPr>
          <w:rFonts w:ascii="Courier New" w:hAnsi="Courier New" w:eastAsia="Courier New" w:cs="Courier New"/>
          <w:color w:val="DCDCDC"/>
          <w:sz w:val="21"/>
          <w:szCs w:val="21"/>
          <w:rtl w:val="0"/>
        </w:rPr>
        <w:t>(</w:t>
      </w:r>
      <w:r>
        <w:rPr>
          <w:rFonts w:ascii="Courier New" w:hAnsi="Courier New" w:eastAsia="Courier New" w:cs="Courier New"/>
          <w:color w:val="CE9178"/>
          <w:sz w:val="21"/>
          <w:szCs w:val="21"/>
          <w:rtl w:val="0"/>
        </w:rPr>
        <w:t>"Loss"</w:t>
      </w:r>
      <w:r>
        <w:rPr>
          <w:rFonts w:ascii="Courier New" w:hAnsi="Courier New" w:eastAsia="Courier New" w:cs="Courier New"/>
          <w:color w:val="DCDCDC"/>
          <w:sz w:val="21"/>
          <w:szCs w:val="21"/>
          <w:rtl w:val="0"/>
        </w:rPr>
        <w:t>)</w:t>
      </w:r>
    </w:p>
    <w:p w14:paraId="000000B3">
      <w:pPr>
        <w:shd w:val="clear" w:fill="1E1E1E"/>
        <w:spacing w:before="240" w:after="240" w:line="325" w:lineRule="auto"/>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plt.legend</w:t>
      </w:r>
      <w:r>
        <w:rPr>
          <w:rFonts w:ascii="Courier New" w:hAnsi="Courier New" w:eastAsia="Courier New" w:cs="Courier New"/>
          <w:color w:val="DCDCDC"/>
          <w:sz w:val="21"/>
          <w:szCs w:val="21"/>
          <w:rtl w:val="0"/>
        </w:rPr>
        <w:t>()</w:t>
      </w:r>
    </w:p>
    <w:p w14:paraId="000000B4">
      <w:pPr>
        <w:shd w:val="clear" w:fill="1E1E1E"/>
        <w:spacing w:before="240" w:after="240" w:line="325" w:lineRule="auto"/>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plt.show</w:t>
      </w:r>
      <w:r>
        <w:rPr>
          <w:rFonts w:ascii="Courier New" w:hAnsi="Courier New" w:eastAsia="Courier New" w:cs="Courier New"/>
          <w:color w:val="DCDCDC"/>
          <w:sz w:val="21"/>
          <w:szCs w:val="21"/>
          <w:rtl w:val="0"/>
        </w:rPr>
        <w:t>()</w:t>
      </w:r>
    </w:p>
    <w:p w14:paraId="000000B5">
      <w:pPr>
        <w:spacing w:before="240" w:after="240"/>
        <w:rPr>
          <w:rFonts w:ascii="Times New Roman" w:hAnsi="Times New Roman" w:eastAsia="Times New Roman" w:cs="Times New Roman"/>
          <w:sz w:val="26"/>
          <w:szCs w:val="26"/>
        </w:rPr>
      </w:pPr>
    </w:p>
    <w:p w14:paraId="000000B6">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sz w:val="26"/>
          <w:szCs w:val="26"/>
        </w:rPr>
        <w:drawing>
          <wp:inline distT="114300" distB="114300" distL="114300" distR="114300">
            <wp:extent cx="5438775" cy="43338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6"/>
                    <a:srcRect/>
                    <a:stretch>
                      <a:fillRect/>
                    </a:stretch>
                  </pic:blipFill>
                  <pic:spPr>
                    <a:xfrm>
                      <a:off x="0" y="0"/>
                      <a:ext cx="5438775" cy="4333875"/>
                    </a:xfrm>
                    <a:prstGeom prst="rect">
                      <a:avLst/>
                    </a:prstGeom>
                  </pic:spPr>
                </pic:pic>
              </a:graphicData>
            </a:graphic>
          </wp:inline>
        </w:drawing>
      </w:r>
    </w:p>
    <w:p w14:paraId="000000B7">
      <w:pPr>
        <w:pStyle w:val="4"/>
        <w:keepNext w:val="0"/>
        <w:keepLines w:val="0"/>
        <w:spacing w:before="280"/>
        <w:ind w:left="141" w:firstLine="0"/>
        <w:rPr>
          <w:rFonts w:ascii="Times New Roman" w:hAnsi="Times New Roman" w:eastAsia="Times New Roman" w:cs="Times New Roman"/>
          <w:b/>
          <w:color w:val="000000"/>
          <w:sz w:val="34"/>
          <w:szCs w:val="34"/>
        </w:rPr>
      </w:pPr>
      <w:bookmarkStart w:id="36" w:name="_ljla7ilc4h5q" w:colFirst="0" w:colLast="0"/>
      <w:bookmarkEnd w:id="36"/>
      <w:r>
        <w:rPr>
          <w:rFonts w:ascii="Times New Roman" w:hAnsi="Times New Roman" w:eastAsia="Times New Roman" w:cs="Times New Roman"/>
          <w:b/>
          <w:color w:val="000000"/>
          <w:sz w:val="34"/>
          <w:szCs w:val="34"/>
          <w:rtl w:val="0"/>
        </w:rPr>
        <w:t>9.VISUALIZATION OF LATENT SPACES</w:t>
      </w:r>
    </w:p>
    <w:p w14:paraId="000000B8">
      <w:pPr>
        <w:numPr>
          <w:ilvl w:val="0"/>
          <w:numId w:val="8"/>
        </w:numPr>
        <w:spacing w:before="24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PCA and t-SNE:</w:t>
      </w:r>
    </w:p>
    <w:p w14:paraId="000000B9">
      <w:pPr>
        <w:numPr>
          <w:ilvl w:val="1"/>
          <w:numId w:val="8"/>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Applied to the latent vectors extracted from the encoder.</w:t>
      </w:r>
    </w:p>
    <w:p w14:paraId="000000BA">
      <w:pPr>
        <w:numPr>
          <w:ilvl w:val="1"/>
          <w:numId w:val="8"/>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Visualized cluster formation for each digit class.</w:t>
      </w:r>
    </w:p>
    <w:p w14:paraId="000000BB">
      <w:pPr>
        <w:numPr>
          <w:ilvl w:val="1"/>
          <w:numId w:val="8"/>
        </w:numPr>
        <w:spacing w:before="0" w:beforeAutospacing="0" w:after="24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Compared how AE and VAE separate digit classes in latent space.</w:t>
      </w:r>
    </w:p>
    <w:p w14:paraId="000000BC">
      <w:pPr>
        <w:shd w:val="clear" w:fill="1E1E1E"/>
        <w:spacing w:before="240" w:after="240" w:line="325" w:lineRule="auto"/>
        <w:ind w:left="141" w:firstLine="0"/>
        <w:rPr>
          <w:rFonts w:ascii="Courier New" w:hAnsi="Courier New" w:eastAsia="Courier New" w:cs="Courier New"/>
          <w:color w:val="82B76C"/>
          <w:sz w:val="21"/>
          <w:szCs w:val="21"/>
        </w:rPr>
      </w:pPr>
      <w:r>
        <w:rPr>
          <w:rFonts w:ascii="Courier New" w:hAnsi="Courier New" w:eastAsia="Courier New" w:cs="Courier New"/>
          <w:color w:val="82B76C"/>
          <w:sz w:val="21"/>
          <w:szCs w:val="21"/>
          <w:rtl w:val="0"/>
        </w:rPr>
        <w:t>#  Visualize latent space</w:t>
      </w:r>
    </w:p>
    <w:p w14:paraId="000000BD">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69A5D7"/>
          <w:sz w:val="21"/>
          <w:szCs w:val="21"/>
          <w:rtl w:val="0"/>
        </w:rPr>
        <w:t>def</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AA"/>
          <w:sz w:val="21"/>
          <w:szCs w:val="21"/>
          <w:rtl w:val="0"/>
        </w:rPr>
        <w:t>extract_latents</w:t>
      </w:r>
      <w:r>
        <w:rPr>
          <w:rFonts w:ascii="Courier New" w:hAnsi="Courier New" w:eastAsia="Courier New" w:cs="Courier New"/>
          <w:color w:val="D4D4D4"/>
          <w:sz w:val="21"/>
          <w:szCs w:val="21"/>
          <w:rtl w:val="0"/>
        </w:rPr>
        <w:t>(</w:t>
      </w:r>
      <w:r>
        <w:rPr>
          <w:rFonts w:ascii="Courier New" w:hAnsi="Courier New" w:eastAsia="Courier New" w:cs="Courier New"/>
          <w:color w:val="9CDCFE"/>
          <w:sz w:val="21"/>
          <w:szCs w:val="21"/>
          <w:rtl w:val="0"/>
        </w:rPr>
        <w:t>model</w:t>
      </w: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is_vae</w:t>
      </w:r>
      <w:r>
        <w:rPr>
          <w:rFonts w:ascii="Courier New" w:hAnsi="Courier New" w:eastAsia="Courier New" w:cs="Courier New"/>
          <w:color w:val="D4D4D4"/>
          <w:sz w:val="21"/>
          <w:szCs w:val="21"/>
          <w:rtl w:val="0"/>
        </w:rPr>
        <w:t>=</w:t>
      </w:r>
      <w:r>
        <w:rPr>
          <w:rFonts w:ascii="Courier New" w:hAnsi="Courier New" w:eastAsia="Courier New" w:cs="Courier New"/>
          <w:color w:val="569CD6"/>
          <w:sz w:val="21"/>
          <w:szCs w:val="21"/>
          <w:rtl w:val="0"/>
        </w:rPr>
        <w:t>False</w:t>
      </w:r>
      <w:r>
        <w:rPr>
          <w:rFonts w:ascii="Courier New" w:hAnsi="Courier New" w:eastAsia="Courier New" w:cs="Courier New"/>
          <w:color w:val="D4D4D4"/>
          <w:sz w:val="21"/>
          <w:szCs w:val="21"/>
          <w:rtl w:val="0"/>
        </w:rPr>
        <w:t>)</w:t>
      </w:r>
      <w:r>
        <w:rPr>
          <w:rFonts w:ascii="Courier New" w:hAnsi="Courier New" w:eastAsia="Courier New" w:cs="Courier New"/>
          <w:color w:val="DCDCDC"/>
          <w:sz w:val="21"/>
          <w:szCs w:val="21"/>
          <w:rtl w:val="0"/>
        </w:rPr>
        <w:t>:</w:t>
      </w:r>
    </w:p>
    <w:p w14:paraId="000000BE">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model.</w:t>
      </w:r>
      <w:r>
        <w:rPr>
          <w:rFonts w:ascii="Courier New" w:hAnsi="Courier New" w:eastAsia="Courier New" w:cs="Courier New"/>
          <w:color w:val="DCDCAA"/>
          <w:sz w:val="21"/>
          <w:szCs w:val="21"/>
          <w:rtl w:val="0"/>
        </w:rPr>
        <w:t>eval</w:t>
      </w:r>
      <w:r>
        <w:rPr>
          <w:rFonts w:ascii="Courier New" w:hAnsi="Courier New" w:eastAsia="Courier New" w:cs="Courier New"/>
          <w:color w:val="DCDCDC"/>
          <w:sz w:val="21"/>
          <w:szCs w:val="21"/>
          <w:rtl w:val="0"/>
        </w:rPr>
        <w:t>()</w:t>
      </w:r>
    </w:p>
    <w:p w14:paraId="000000BF">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latents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labels = </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14:paraId="000000C0">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C99CC6"/>
          <w:sz w:val="21"/>
          <w:szCs w:val="21"/>
          <w:rtl w:val="0"/>
        </w:rPr>
        <w:t>with</w:t>
      </w:r>
      <w:r>
        <w:rPr>
          <w:rFonts w:ascii="Courier New" w:hAnsi="Courier New" w:eastAsia="Courier New" w:cs="Courier New"/>
          <w:color w:val="D4D4D4"/>
          <w:sz w:val="21"/>
          <w:szCs w:val="21"/>
          <w:rtl w:val="0"/>
        </w:rPr>
        <w:t xml:space="preserve"> torch.no_grad</w:t>
      </w:r>
      <w:r>
        <w:rPr>
          <w:rFonts w:ascii="Courier New" w:hAnsi="Courier New" w:eastAsia="Courier New" w:cs="Courier New"/>
          <w:color w:val="DCDCDC"/>
          <w:sz w:val="21"/>
          <w:szCs w:val="21"/>
          <w:rtl w:val="0"/>
        </w:rPr>
        <w:t>():</w:t>
      </w:r>
    </w:p>
    <w:p w14:paraId="000000C1">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C99CC6"/>
          <w:sz w:val="21"/>
          <w:szCs w:val="21"/>
          <w:rtl w:val="0"/>
        </w:rPr>
        <w:t>for</w:t>
      </w:r>
      <w:r>
        <w:rPr>
          <w:rFonts w:ascii="Courier New" w:hAnsi="Courier New" w:eastAsia="Courier New" w:cs="Courier New"/>
          <w:color w:val="D4D4D4"/>
          <w:sz w:val="21"/>
          <w:szCs w:val="21"/>
          <w:rtl w:val="0"/>
        </w:rPr>
        <w:t xml:space="preserve"> data</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target </w:t>
      </w:r>
      <w:r>
        <w:rPr>
          <w:rFonts w:ascii="Courier New" w:hAnsi="Courier New" w:eastAsia="Courier New" w:cs="Courier New"/>
          <w:color w:val="82C6FF"/>
          <w:sz w:val="21"/>
          <w:szCs w:val="21"/>
          <w:rtl w:val="0"/>
        </w:rPr>
        <w:t>in</w:t>
      </w:r>
      <w:r>
        <w:rPr>
          <w:rFonts w:ascii="Courier New" w:hAnsi="Courier New" w:eastAsia="Courier New" w:cs="Courier New"/>
          <w:color w:val="D4D4D4"/>
          <w:sz w:val="21"/>
          <w:szCs w:val="21"/>
          <w:rtl w:val="0"/>
        </w:rPr>
        <w:t xml:space="preserve"> test_loader</w:t>
      </w:r>
      <w:r>
        <w:rPr>
          <w:rFonts w:ascii="Courier New" w:hAnsi="Courier New" w:eastAsia="Courier New" w:cs="Courier New"/>
          <w:color w:val="DCDCDC"/>
          <w:sz w:val="21"/>
          <w:szCs w:val="21"/>
          <w:rtl w:val="0"/>
        </w:rPr>
        <w:t>:</w:t>
      </w:r>
    </w:p>
    <w:p w14:paraId="000000C2">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data = data.to</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device</w:t>
      </w:r>
      <w:r>
        <w:rPr>
          <w:rFonts w:ascii="Courier New" w:hAnsi="Courier New" w:eastAsia="Courier New" w:cs="Courier New"/>
          <w:color w:val="DCDCDC"/>
          <w:sz w:val="21"/>
          <w:szCs w:val="21"/>
          <w:rtl w:val="0"/>
        </w:rPr>
        <w:t>)</w:t>
      </w:r>
    </w:p>
    <w:p w14:paraId="000000C3">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C99CC6"/>
          <w:sz w:val="21"/>
          <w:szCs w:val="21"/>
          <w:rtl w:val="0"/>
        </w:rPr>
        <w:t>if</w:t>
      </w:r>
      <w:r>
        <w:rPr>
          <w:rFonts w:ascii="Courier New" w:hAnsi="Courier New" w:eastAsia="Courier New" w:cs="Courier New"/>
          <w:color w:val="D4D4D4"/>
          <w:sz w:val="21"/>
          <w:szCs w:val="21"/>
          <w:rtl w:val="0"/>
        </w:rPr>
        <w:t xml:space="preserve"> is_vae</w:t>
      </w:r>
      <w:r>
        <w:rPr>
          <w:rFonts w:ascii="Courier New" w:hAnsi="Courier New" w:eastAsia="Courier New" w:cs="Courier New"/>
          <w:color w:val="DCDCDC"/>
          <w:sz w:val="21"/>
          <w:szCs w:val="21"/>
          <w:rtl w:val="0"/>
        </w:rPr>
        <w:t>:</w:t>
      </w:r>
    </w:p>
    <w:p w14:paraId="000000C4">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x = data.view</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-1</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28</w:t>
      </w:r>
      <w:r>
        <w:rPr>
          <w:rFonts w:ascii="Courier New" w:hAnsi="Courier New" w:eastAsia="Courier New" w:cs="Courier New"/>
          <w:color w:val="D4D4D4"/>
          <w:sz w:val="21"/>
          <w:szCs w:val="21"/>
          <w:rtl w:val="0"/>
        </w:rPr>
        <w:t>*</w:t>
      </w:r>
      <w:r>
        <w:rPr>
          <w:rFonts w:ascii="Courier New" w:hAnsi="Courier New" w:eastAsia="Courier New" w:cs="Courier New"/>
          <w:color w:val="B5CEA8"/>
          <w:sz w:val="21"/>
          <w:szCs w:val="21"/>
          <w:rtl w:val="0"/>
        </w:rPr>
        <w:t>28</w:t>
      </w:r>
      <w:r>
        <w:rPr>
          <w:rFonts w:ascii="Courier New" w:hAnsi="Courier New" w:eastAsia="Courier New" w:cs="Courier New"/>
          <w:color w:val="DCDCDC"/>
          <w:sz w:val="21"/>
          <w:szCs w:val="21"/>
          <w:rtl w:val="0"/>
        </w:rPr>
        <w:t>)</w:t>
      </w:r>
    </w:p>
    <w:p w14:paraId="000000C5">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mu</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_ = model.encode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x</w:t>
      </w:r>
      <w:r>
        <w:rPr>
          <w:rFonts w:ascii="Courier New" w:hAnsi="Courier New" w:eastAsia="Courier New" w:cs="Courier New"/>
          <w:color w:val="DCDCDC"/>
          <w:sz w:val="21"/>
          <w:szCs w:val="21"/>
          <w:rtl w:val="0"/>
        </w:rPr>
        <w:t>)</w:t>
      </w:r>
    </w:p>
    <w:p w14:paraId="000000C6">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latents.append</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mu.cpu</w:t>
      </w:r>
      <w:r>
        <w:rPr>
          <w:rFonts w:ascii="Courier New" w:hAnsi="Courier New" w:eastAsia="Courier New" w:cs="Courier New"/>
          <w:color w:val="DCDCDC"/>
          <w:sz w:val="21"/>
          <w:szCs w:val="21"/>
          <w:rtl w:val="0"/>
        </w:rPr>
        <w:t>())</w:t>
      </w:r>
    </w:p>
    <w:p w14:paraId="000000C7">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C99CC6"/>
          <w:sz w:val="21"/>
          <w:szCs w:val="21"/>
          <w:rtl w:val="0"/>
        </w:rPr>
        <w:t>else</w:t>
      </w:r>
      <w:r>
        <w:rPr>
          <w:rFonts w:ascii="Courier New" w:hAnsi="Courier New" w:eastAsia="Courier New" w:cs="Courier New"/>
          <w:color w:val="DCDCDC"/>
          <w:sz w:val="21"/>
          <w:szCs w:val="21"/>
          <w:rtl w:val="0"/>
        </w:rPr>
        <w:t>:</w:t>
      </w:r>
    </w:p>
    <w:p w14:paraId="000000C8">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z = model.encoder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data</w:t>
      </w:r>
      <w:r>
        <w:rPr>
          <w:rFonts w:ascii="Courier New" w:hAnsi="Courier New" w:eastAsia="Courier New" w:cs="Courier New"/>
          <w:color w:val="DCDCDC"/>
          <w:sz w:val="21"/>
          <w:szCs w:val="21"/>
          <w:rtl w:val="0"/>
        </w:rPr>
        <w:t>)</w:t>
      </w:r>
    </w:p>
    <w:p w14:paraId="000000C9">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latents.append</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z.cpu</w:t>
      </w:r>
      <w:r>
        <w:rPr>
          <w:rFonts w:ascii="Courier New" w:hAnsi="Courier New" w:eastAsia="Courier New" w:cs="Courier New"/>
          <w:color w:val="DCDCDC"/>
          <w:sz w:val="21"/>
          <w:szCs w:val="21"/>
          <w:rtl w:val="0"/>
        </w:rPr>
        <w:t>())</w:t>
      </w:r>
    </w:p>
    <w:p w14:paraId="000000CA">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labels.extend</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target.numpy</w:t>
      </w:r>
      <w:r>
        <w:rPr>
          <w:rFonts w:ascii="Courier New" w:hAnsi="Courier New" w:eastAsia="Courier New" w:cs="Courier New"/>
          <w:color w:val="DCDCDC"/>
          <w:sz w:val="21"/>
          <w:szCs w:val="21"/>
          <w:rtl w:val="0"/>
        </w:rPr>
        <w:t>())</w:t>
      </w:r>
    </w:p>
    <w:p w14:paraId="000000CB">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C99CC6"/>
          <w:sz w:val="21"/>
          <w:szCs w:val="21"/>
          <w:rtl w:val="0"/>
        </w:rPr>
        <w:t>return</w:t>
      </w:r>
      <w:r>
        <w:rPr>
          <w:rFonts w:ascii="Courier New" w:hAnsi="Courier New" w:eastAsia="Courier New" w:cs="Courier New"/>
          <w:color w:val="D4D4D4"/>
          <w:sz w:val="21"/>
          <w:szCs w:val="21"/>
          <w:rtl w:val="0"/>
        </w:rPr>
        <w:t xml:space="preserve"> torch.cat</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latents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.numpy</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np.array</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labels</w:t>
      </w:r>
      <w:r>
        <w:rPr>
          <w:rFonts w:ascii="Courier New" w:hAnsi="Courier New" w:eastAsia="Courier New" w:cs="Courier New"/>
          <w:color w:val="DCDCDC"/>
          <w:sz w:val="21"/>
          <w:szCs w:val="21"/>
          <w:rtl w:val="0"/>
        </w:rPr>
        <w:t>)</w:t>
      </w:r>
    </w:p>
    <w:p w14:paraId="000000CC">
      <w:pPr>
        <w:shd w:val="clear" w:fill="1E1E1E"/>
        <w:spacing w:before="240" w:after="240" w:line="325" w:lineRule="auto"/>
        <w:ind w:left="141" w:firstLine="0"/>
        <w:rPr>
          <w:rFonts w:ascii="Courier New" w:hAnsi="Courier New" w:eastAsia="Courier New" w:cs="Courier New"/>
          <w:color w:val="D4D4D4"/>
          <w:sz w:val="21"/>
          <w:szCs w:val="21"/>
        </w:rPr>
      </w:pPr>
    </w:p>
    <w:p w14:paraId="000000CD">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z_ae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y_ae = extract_latents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ae</w:t>
      </w:r>
      <w:r>
        <w:rPr>
          <w:rFonts w:ascii="Courier New" w:hAnsi="Courier New" w:eastAsia="Courier New" w:cs="Courier New"/>
          <w:color w:val="DCDCDC"/>
          <w:sz w:val="21"/>
          <w:szCs w:val="21"/>
          <w:rtl w:val="0"/>
        </w:rPr>
        <w:t>)</w:t>
      </w:r>
    </w:p>
    <w:p w14:paraId="000000CE">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z_vae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y_vae = extract_latents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vae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is_vae=</w:t>
      </w:r>
      <w:r>
        <w:rPr>
          <w:rFonts w:ascii="Courier New" w:hAnsi="Courier New" w:eastAsia="Courier New" w:cs="Courier New"/>
          <w:color w:val="569CD6"/>
          <w:sz w:val="21"/>
          <w:szCs w:val="21"/>
          <w:rtl w:val="0"/>
        </w:rPr>
        <w:t>True</w:t>
      </w:r>
      <w:r>
        <w:rPr>
          <w:rFonts w:ascii="Courier New" w:hAnsi="Courier New" w:eastAsia="Courier New" w:cs="Courier New"/>
          <w:color w:val="DCDCDC"/>
          <w:sz w:val="21"/>
          <w:szCs w:val="21"/>
          <w:rtl w:val="0"/>
        </w:rPr>
        <w:t>)</w:t>
      </w:r>
    </w:p>
    <w:p w14:paraId="000000CF">
      <w:pPr>
        <w:spacing w:before="240" w:after="240"/>
        <w:ind w:left="141" w:firstLine="0"/>
        <w:rPr>
          <w:rFonts w:ascii="Times New Roman" w:hAnsi="Times New Roman" w:eastAsia="Times New Roman" w:cs="Times New Roman"/>
          <w:sz w:val="26"/>
          <w:szCs w:val="26"/>
        </w:rPr>
      </w:pPr>
    </w:p>
    <w:p w14:paraId="000000D0">
      <w:r>
        <w:pict>
          <v:rect id="_x0000_i1031" o:spt="1" style="height:1.5pt;width:0pt;" fillcolor="#A0A0A0" filled="t" stroked="f" coordsize="21600,21600" o:hr="t" o:hrstd="t" o:hralign="center">
            <v:path/>
            <v:fill on="t" focussize="0,0"/>
            <v:stroke on="f"/>
            <v:imagedata o:title=""/>
            <o:lock v:ext="edit"/>
            <w10:wrap type="none"/>
            <w10:anchorlock/>
          </v:rect>
        </w:pict>
      </w:r>
    </w:p>
    <w:p w14:paraId="000000D1">
      <w:pPr>
        <w:pStyle w:val="3"/>
        <w:keepNext w:val="0"/>
        <w:keepLines w:val="0"/>
        <w:spacing w:after="80"/>
        <w:rPr>
          <w:rFonts w:ascii="Times New Roman" w:hAnsi="Times New Roman" w:eastAsia="Times New Roman" w:cs="Times New Roman"/>
          <w:b/>
          <w:sz w:val="34"/>
          <w:szCs w:val="34"/>
        </w:rPr>
      </w:pPr>
      <w:bookmarkStart w:id="37" w:name="_qkvtiw23ja1" w:colFirst="0" w:colLast="0"/>
      <w:bookmarkEnd w:id="37"/>
      <w:r>
        <w:rPr>
          <w:rFonts w:ascii="Times New Roman" w:hAnsi="Times New Roman" w:eastAsia="Times New Roman" w:cs="Times New Roman"/>
          <w:b/>
          <w:sz w:val="34"/>
          <w:szCs w:val="34"/>
          <w:rtl w:val="0"/>
        </w:rPr>
        <w:t>LATENT SPACE VISUALIZATION USING t-SNE/PCA</w:t>
      </w:r>
    </w:p>
    <w:p w14:paraId="000000D2">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The learned latent representations (2D) from both models were visualized using t-SNE. This technique helps map high-dimensional latent space to 2D for easy visualization.</w:t>
      </w:r>
    </w:p>
    <w:p w14:paraId="000000D3">
      <w:pPr>
        <w:pStyle w:val="4"/>
        <w:keepNext w:val="0"/>
        <w:keepLines w:val="0"/>
        <w:spacing w:before="280"/>
        <w:rPr>
          <w:rFonts w:ascii="Times New Roman" w:hAnsi="Times New Roman" w:eastAsia="Times New Roman" w:cs="Times New Roman"/>
          <w:b/>
          <w:sz w:val="26"/>
          <w:szCs w:val="26"/>
        </w:rPr>
      </w:pPr>
      <w:bookmarkStart w:id="38" w:name="_jyterjohjayk" w:colFirst="0" w:colLast="0"/>
      <w:bookmarkEnd w:id="38"/>
      <w:r>
        <w:rPr>
          <w:rFonts w:ascii="Times New Roman" w:hAnsi="Times New Roman" w:eastAsia="Times New Roman" w:cs="Times New Roman"/>
          <w:b/>
          <w:color w:val="000000"/>
          <w:sz w:val="26"/>
          <w:szCs w:val="26"/>
          <w:rtl w:val="0"/>
        </w:rPr>
        <w:t>AE Latent Space</w:t>
      </w:r>
    </w:p>
    <w:p w14:paraId="000000D4">
      <w:pPr>
        <w:numPr>
          <w:ilvl w:val="0"/>
          <w:numId w:val="9"/>
        </w:numPr>
        <w:spacing w:before="240" w:after="0" w:afterAutospacing="0"/>
        <w:ind w:left="720" w:hanging="360"/>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The AE captures some structure.</w:t>
      </w:r>
    </w:p>
    <w:p w14:paraId="000000D5">
      <w:pPr>
        <w:numPr>
          <w:ilvl w:val="0"/>
          <w:numId w:val="9"/>
        </w:numPr>
        <w:spacing w:before="0" w:beforeAutospacing="0" w:after="0" w:afterAutospacing="0"/>
        <w:ind w:left="720" w:hanging="360"/>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Digits are not perfectly separated.</w:t>
      </w:r>
    </w:p>
    <w:p w14:paraId="000000D6">
      <w:pPr>
        <w:numPr>
          <w:ilvl w:val="0"/>
          <w:numId w:val="9"/>
        </w:numPr>
        <w:spacing w:before="0" w:beforeAutospacing="0" w:after="240"/>
        <w:ind w:left="720" w:hanging="360"/>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Some clusters overlap, showing AE doesn't enforce distribution constraints.</w:t>
      </w:r>
      <w:r>
        <w:rPr>
          <w:rFonts w:ascii="Times New Roman" w:hAnsi="Times New Roman" w:eastAsia="Times New Roman" w:cs="Times New Roman"/>
          <w:sz w:val="26"/>
          <w:szCs w:val="26"/>
          <w:rtl w:val="0"/>
        </w:rPr>
        <w:br w:type="textWrapping"/>
      </w:r>
    </w:p>
    <w:p w14:paraId="000000D7">
      <w:pPr>
        <w:pStyle w:val="4"/>
        <w:keepNext w:val="0"/>
        <w:keepLines w:val="0"/>
        <w:spacing w:before="280"/>
        <w:rPr>
          <w:rFonts w:ascii="Times New Roman" w:hAnsi="Times New Roman" w:eastAsia="Times New Roman" w:cs="Times New Roman"/>
          <w:b/>
          <w:sz w:val="26"/>
          <w:szCs w:val="26"/>
        </w:rPr>
      </w:pPr>
      <w:bookmarkStart w:id="39" w:name="_bie7lw6qgqwr" w:colFirst="0" w:colLast="0"/>
      <w:bookmarkEnd w:id="39"/>
      <w:r>
        <w:rPr>
          <w:rFonts w:ascii="Times New Roman" w:hAnsi="Times New Roman" w:eastAsia="Times New Roman" w:cs="Times New Roman"/>
          <w:b/>
          <w:color w:val="000000"/>
          <w:sz w:val="26"/>
          <w:szCs w:val="26"/>
          <w:rtl w:val="0"/>
        </w:rPr>
        <w:t>VAE Latent Space</w:t>
      </w:r>
    </w:p>
    <w:p w14:paraId="000000D8">
      <w:pPr>
        <w:numPr>
          <w:ilvl w:val="0"/>
          <w:numId w:val="10"/>
        </w:numPr>
        <w:spacing w:before="240" w:after="0" w:afterAutospacing="0"/>
        <w:ind w:left="720" w:hanging="360"/>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More structured and better separated digit clusters.</w:t>
      </w:r>
    </w:p>
    <w:p w14:paraId="000000D9">
      <w:pPr>
        <w:numPr>
          <w:ilvl w:val="0"/>
          <w:numId w:val="10"/>
        </w:numPr>
        <w:spacing w:before="0" w:beforeAutospacing="0" w:after="0" w:afterAutospacing="0"/>
        <w:ind w:left="720" w:hanging="360"/>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Clear boundaries between digits.</w:t>
      </w:r>
    </w:p>
    <w:p w14:paraId="000000DA">
      <w:pPr>
        <w:numPr>
          <w:ilvl w:val="0"/>
          <w:numId w:val="10"/>
        </w:numPr>
        <w:spacing w:before="0" w:beforeAutospacing="0" w:after="240"/>
        <w:ind w:left="720" w:hanging="360"/>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Reflects that VAE latent space is continuous and smoother.</w:t>
      </w:r>
    </w:p>
    <w:p w14:paraId="000000DB">
      <w:pPr>
        <w:shd w:val="clear" w:fill="1E1E1E"/>
        <w:spacing w:before="240" w:after="240" w:line="325" w:lineRule="auto"/>
        <w:ind w:left="141" w:firstLine="0"/>
        <w:rPr>
          <w:rFonts w:ascii="Courier New" w:hAnsi="Courier New" w:eastAsia="Courier New" w:cs="Courier New"/>
          <w:color w:val="82B76C"/>
          <w:sz w:val="21"/>
          <w:szCs w:val="21"/>
        </w:rPr>
      </w:pPr>
      <w:r>
        <w:rPr>
          <w:rFonts w:ascii="Courier New" w:hAnsi="Courier New" w:eastAsia="Courier New" w:cs="Courier New"/>
          <w:color w:val="82B76C"/>
          <w:sz w:val="21"/>
          <w:szCs w:val="21"/>
          <w:rtl w:val="0"/>
        </w:rPr>
        <w:t>#  PCA/t-SNE Visualization</w:t>
      </w:r>
    </w:p>
    <w:p w14:paraId="000000DC">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69A5D7"/>
          <w:sz w:val="21"/>
          <w:szCs w:val="21"/>
          <w:rtl w:val="0"/>
        </w:rPr>
        <w:t>def</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AA"/>
          <w:sz w:val="21"/>
          <w:szCs w:val="21"/>
          <w:rtl w:val="0"/>
        </w:rPr>
        <w:t>plot_latent</w:t>
      </w:r>
      <w:r>
        <w:rPr>
          <w:rFonts w:ascii="Courier New" w:hAnsi="Courier New" w:eastAsia="Courier New" w:cs="Courier New"/>
          <w:color w:val="D4D4D4"/>
          <w:sz w:val="21"/>
          <w:szCs w:val="21"/>
          <w:rtl w:val="0"/>
        </w:rPr>
        <w:t>(</w:t>
      </w:r>
      <w:r>
        <w:rPr>
          <w:rFonts w:ascii="Courier New" w:hAnsi="Courier New" w:eastAsia="Courier New" w:cs="Courier New"/>
          <w:color w:val="9CDCFE"/>
          <w:sz w:val="21"/>
          <w:szCs w:val="21"/>
          <w:rtl w:val="0"/>
        </w:rPr>
        <w:t>z</w:t>
      </w: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y</w:t>
      </w: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title</w:t>
      </w:r>
      <w:r>
        <w:rPr>
          <w:rFonts w:ascii="Courier New" w:hAnsi="Courier New" w:eastAsia="Courier New" w:cs="Courier New"/>
          <w:color w:val="D4D4D4"/>
          <w:sz w:val="21"/>
          <w:szCs w:val="21"/>
          <w:rtl w:val="0"/>
        </w:rPr>
        <w:t>)</w:t>
      </w:r>
      <w:r>
        <w:rPr>
          <w:rFonts w:ascii="Courier New" w:hAnsi="Courier New" w:eastAsia="Courier New" w:cs="Courier New"/>
          <w:color w:val="DCDCDC"/>
          <w:sz w:val="21"/>
          <w:szCs w:val="21"/>
          <w:rtl w:val="0"/>
        </w:rPr>
        <w:t>:</w:t>
      </w:r>
    </w:p>
    <w:p w14:paraId="000000DD">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z_pca = PCA</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n_components=</w:t>
      </w:r>
      <w:r>
        <w:rPr>
          <w:rFonts w:ascii="Courier New" w:hAnsi="Courier New" w:eastAsia="Courier New" w:cs="Courier New"/>
          <w:color w:val="B5CEA8"/>
          <w:sz w:val="21"/>
          <w:szCs w:val="21"/>
          <w:rtl w:val="0"/>
        </w:rPr>
        <w:t>2</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.fit_transform</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z</w:t>
      </w:r>
      <w:r>
        <w:rPr>
          <w:rFonts w:ascii="Courier New" w:hAnsi="Courier New" w:eastAsia="Courier New" w:cs="Courier New"/>
          <w:color w:val="DCDCDC"/>
          <w:sz w:val="21"/>
          <w:szCs w:val="21"/>
          <w:rtl w:val="0"/>
        </w:rPr>
        <w:t>)</w:t>
      </w:r>
    </w:p>
    <w:p w14:paraId="000000DE">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tsne = TSNE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n_components=</w:t>
      </w:r>
      <w:r>
        <w:rPr>
          <w:rFonts w:ascii="Courier New" w:hAnsi="Courier New" w:eastAsia="Courier New" w:cs="Courier New"/>
          <w:color w:val="B5CEA8"/>
          <w:sz w:val="21"/>
          <w:szCs w:val="21"/>
          <w:rtl w:val="0"/>
        </w:rPr>
        <w:t>2</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perplexity=</w:t>
      </w:r>
      <w:r>
        <w:rPr>
          <w:rFonts w:ascii="Courier New" w:hAnsi="Courier New" w:eastAsia="Courier New" w:cs="Courier New"/>
          <w:color w:val="B5CEA8"/>
          <w:sz w:val="21"/>
          <w:szCs w:val="21"/>
          <w:rtl w:val="0"/>
        </w:rPr>
        <w:t>30</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random_state=</w:t>
      </w:r>
      <w:r>
        <w:rPr>
          <w:rFonts w:ascii="Courier New" w:hAnsi="Courier New" w:eastAsia="Courier New" w:cs="Courier New"/>
          <w:color w:val="B5CEA8"/>
          <w:sz w:val="21"/>
          <w:szCs w:val="21"/>
          <w:rtl w:val="0"/>
        </w:rPr>
        <w:t>42</w:t>
      </w:r>
      <w:r>
        <w:rPr>
          <w:rFonts w:ascii="Courier New" w:hAnsi="Courier New" w:eastAsia="Courier New" w:cs="Courier New"/>
          <w:color w:val="DCDCDC"/>
          <w:sz w:val="21"/>
          <w:szCs w:val="21"/>
          <w:rtl w:val="0"/>
        </w:rPr>
        <w:t>)</w:t>
      </w:r>
    </w:p>
    <w:p w14:paraId="000000DF">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z_tsne = tsne.fit_transform</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z</w:t>
      </w:r>
      <w:r>
        <w:rPr>
          <w:rFonts w:ascii="Courier New" w:hAnsi="Courier New" w:eastAsia="Courier New" w:cs="Courier New"/>
          <w:color w:val="DCDCDC"/>
          <w:sz w:val="21"/>
          <w:szCs w:val="21"/>
          <w:rtl w:val="0"/>
        </w:rPr>
        <w:t>)</w:t>
      </w:r>
    </w:p>
    <w:p w14:paraId="000000E0">
      <w:pPr>
        <w:shd w:val="clear" w:fill="1E1E1E"/>
        <w:spacing w:before="240" w:after="240" w:line="325" w:lineRule="auto"/>
        <w:ind w:left="141" w:firstLine="0"/>
        <w:rPr>
          <w:rFonts w:ascii="Courier New" w:hAnsi="Courier New" w:eastAsia="Courier New" w:cs="Courier New"/>
          <w:color w:val="D4D4D4"/>
          <w:sz w:val="21"/>
          <w:szCs w:val="21"/>
        </w:rPr>
      </w:pPr>
    </w:p>
    <w:p w14:paraId="000000E1">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plt.figure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figsize=</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12</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5</w:t>
      </w:r>
      <w:r>
        <w:rPr>
          <w:rFonts w:ascii="Courier New" w:hAnsi="Courier New" w:eastAsia="Courier New" w:cs="Courier New"/>
          <w:color w:val="DCDCDC"/>
          <w:sz w:val="21"/>
          <w:szCs w:val="21"/>
          <w:rtl w:val="0"/>
        </w:rPr>
        <w:t>))</w:t>
      </w:r>
    </w:p>
    <w:p w14:paraId="000000E2">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plt.subplot</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1</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2</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1</w:t>
      </w:r>
      <w:r>
        <w:rPr>
          <w:rFonts w:ascii="Courier New" w:hAnsi="Courier New" w:eastAsia="Courier New" w:cs="Courier New"/>
          <w:color w:val="DCDCDC"/>
          <w:sz w:val="21"/>
          <w:szCs w:val="21"/>
          <w:rtl w:val="0"/>
        </w:rPr>
        <w:t>)</w:t>
      </w:r>
    </w:p>
    <w:p w14:paraId="000000E3">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sns.scatterplot</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x=z_pca</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0</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y=z_pca</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1</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hue=y</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palette=</w:t>
      </w:r>
      <w:r>
        <w:rPr>
          <w:rFonts w:ascii="Courier New" w:hAnsi="Courier New" w:eastAsia="Courier New" w:cs="Courier New"/>
          <w:color w:val="CE9178"/>
          <w:sz w:val="21"/>
          <w:szCs w:val="21"/>
          <w:rtl w:val="0"/>
        </w:rPr>
        <w:t>"tab10"</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s=</w:t>
      </w:r>
      <w:r>
        <w:rPr>
          <w:rFonts w:ascii="Courier New" w:hAnsi="Courier New" w:eastAsia="Courier New" w:cs="Courier New"/>
          <w:color w:val="B5CEA8"/>
          <w:sz w:val="21"/>
          <w:szCs w:val="21"/>
          <w:rtl w:val="0"/>
        </w:rPr>
        <w:t>10</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legend=</w:t>
      </w:r>
      <w:r>
        <w:rPr>
          <w:rFonts w:ascii="Courier New" w:hAnsi="Courier New" w:eastAsia="Courier New" w:cs="Courier New"/>
          <w:color w:val="569CD6"/>
          <w:sz w:val="21"/>
          <w:szCs w:val="21"/>
          <w:rtl w:val="0"/>
        </w:rPr>
        <w:t>False</w:t>
      </w:r>
      <w:r>
        <w:rPr>
          <w:rFonts w:ascii="Courier New" w:hAnsi="Courier New" w:eastAsia="Courier New" w:cs="Courier New"/>
          <w:color w:val="DCDCDC"/>
          <w:sz w:val="21"/>
          <w:szCs w:val="21"/>
          <w:rtl w:val="0"/>
        </w:rPr>
        <w:t>)</w:t>
      </w:r>
    </w:p>
    <w:p w14:paraId="000000E4">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plt.title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title + </w:t>
      </w:r>
      <w:r>
        <w:rPr>
          <w:rFonts w:ascii="Courier New" w:hAnsi="Courier New" w:eastAsia="Courier New" w:cs="Courier New"/>
          <w:color w:val="CE9178"/>
          <w:sz w:val="21"/>
          <w:szCs w:val="21"/>
          <w:rtl w:val="0"/>
        </w:rPr>
        <w:t>" (PCA)"</w:t>
      </w:r>
      <w:r>
        <w:rPr>
          <w:rFonts w:ascii="Courier New" w:hAnsi="Courier New" w:eastAsia="Courier New" w:cs="Courier New"/>
          <w:color w:val="DCDCDC"/>
          <w:sz w:val="21"/>
          <w:szCs w:val="21"/>
          <w:rtl w:val="0"/>
        </w:rPr>
        <w:t>)</w:t>
      </w:r>
    </w:p>
    <w:p w14:paraId="000000E5">
      <w:pPr>
        <w:shd w:val="clear" w:fill="1E1E1E"/>
        <w:spacing w:before="240" w:after="240" w:line="325" w:lineRule="auto"/>
        <w:ind w:left="141" w:firstLine="0"/>
        <w:rPr>
          <w:rFonts w:ascii="Courier New" w:hAnsi="Courier New" w:eastAsia="Courier New" w:cs="Courier New"/>
          <w:color w:val="D4D4D4"/>
          <w:sz w:val="21"/>
          <w:szCs w:val="21"/>
        </w:rPr>
      </w:pPr>
    </w:p>
    <w:p w14:paraId="000000E6">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plt.subplot</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1</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2</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2</w:t>
      </w:r>
      <w:r>
        <w:rPr>
          <w:rFonts w:ascii="Courier New" w:hAnsi="Courier New" w:eastAsia="Courier New" w:cs="Courier New"/>
          <w:color w:val="DCDCDC"/>
          <w:sz w:val="21"/>
          <w:szCs w:val="21"/>
          <w:rtl w:val="0"/>
        </w:rPr>
        <w:t>)</w:t>
      </w:r>
    </w:p>
    <w:p w14:paraId="000000E7">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sns.scatterplot</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x=z_tsne</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0</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y=z_tsne</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1</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hue=y</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palette=</w:t>
      </w:r>
      <w:r>
        <w:rPr>
          <w:rFonts w:ascii="Courier New" w:hAnsi="Courier New" w:eastAsia="Courier New" w:cs="Courier New"/>
          <w:color w:val="CE9178"/>
          <w:sz w:val="21"/>
          <w:szCs w:val="21"/>
          <w:rtl w:val="0"/>
        </w:rPr>
        <w:t>"tab10"</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s=</w:t>
      </w:r>
      <w:r>
        <w:rPr>
          <w:rFonts w:ascii="Courier New" w:hAnsi="Courier New" w:eastAsia="Courier New" w:cs="Courier New"/>
          <w:color w:val="B5CEA8"/>
          <w:sz w:val="21"/>
          <w:szCs w:val="21"/>
          <w:rtl w:val="0"/>
        </w:rPr>
        <w:t>10</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legend=</w:t>
      </w:r>
      <w:r>
        <w:rPr>
          <w:rFonts w:ascii="Courier New" w:hAnsi="Courier New" w:eastAsia="Courier New" w:cs="Courier New"/>
          <w:color w:val="569CD6"/>
          <w:sz w:val="21"/>
          <w:szCs w:val="21"/>
          <w:rtl w:val="0"/>
        </w:rPr>
        <w:t>False</w:t>
      </w:r>
      <w:r>
        <w:rPr>
          <w:rFonts w:ascii="Courier New" w:hAnsi="Courier New" w:eastAsia="Courier New" w:cs="Courier New"/>
          <w:color w:val="DCDCDC"/>
          <w:sz w:val="21"/>
          <w:szCs w:val="21"/>
          <w:rtl w:val="0"/>
        </w:rPr>
        <w:t>)</w:t>
      </w:r>
    </w:p>
    <w:p w14:paraId="000000E8">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plt.title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title + </w:t>
      </w:r>
      <w:r>
        <w:rPr>
          <w:rFonts w:ascii="Courier New" w:hAnsi="Courier New" w:eastAsia="Courier New" w:cs="Courier New"/>
          <w:color w:val="CE9178"/>
          <w:sz w:val="21"/>
          <w:szCs w:val="21"/>
          <w:rtl w:val="0"/>
        </w:rPr>
        <w:t>" (t-SNE)"</w:t>
      </w:r>
      <w:r>
        <w:rPr>
          <w:rFonts w:ascii="Courier New" w:hAnsi="Courier New" w:eastAsia="Courier New" w:cs="Courier New"/>
          <w:color w:val="DCDCDC"/>
          <w:sz w:val="21"/>
          <w:szCs w:val="21"/>
          <w:rtl w:val="0"/>
        </w:rPr>
        <w:t>)</w:t>
      </w:r>
    </w:p>
    <w:p w14:paraId="000000E9">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plt.show</w:t>
      </w:r>
      <w:r>
        <w:rPr>
          <w:rFonts w:ascii="Courier New" w:hAnsi="Courier New" w:eastAsia="Courier New" w:cs="Courier New"/>
          <w:color w:val="DCDCDC"/>
          <w:sz w:val="21"/>
          <w:szCs w:val="21"/>
          <w:rtl w:val="0"/>
        </w:rPr>
        <w:t>()</w:t>
      </w:r>
    </w:p>
    <w:p w14:paraId="000000EA">
      <w:pPr>
        <w:shd w:val="clear" w:fill="1E1E1E"/>
        <w:spacing w:before="240" w:after="240" w:line="325" w:lineRule="auto"/>
        <w:ind w:left="141" w:firstLine="0"/>
        <w:rPr>
          <w:rFonts w:ascii="Courier New" w:hAnsi="Courier New" w:eastAsia="Courier New" w:cs="Courier New"/>
          <w:color w:val="D4D4D4"/>
          <w:sz w:val="21"/>
          <w:szCs w:val="21"/>
        </w:rPr>
      </w:pPr>
    </w:p>
    <w:p w14:paraId="000000EB">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plot_latent</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z_ae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y_ae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CE9178"/>
          <w:sz w:val="21"/>
          <w:szCs w:val="21"/>
          <w:rtl w:val="0"/>
        </w:rPr>
        <w:t>"AE Latent Space"</w:t>
      </w:r>
      <w:r>
        <w:rPr>
          <w:rFonts w:ascii="Courier New" w:hAnsi="Courier New" w:eastAsia="Courier New" w:cs="Courier New"/>
          <w:color w:val="DCDCDC"/>
          <w:sz w:val="21"/>
          <w:szCs w:val="21"/>
          <w:rtl w:val="0"/>
        </w:rPr>
        <w:t>)</w:t>
      </w:r>
    </w:p>
    <w:p w14:paraId="000000EC">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plot_latent</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z_vae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y_vae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CE9178"/>
          <w:sz w:val="21"/>
          <w:szCs w:val="21"/>
          <w:rtl w:val="0"/>
        </w:rPr>
        <w:t>"VAE Latent Space"</w:t>
      </w:r>
      <w:r>
        <w:rPr>
          <w:rFonts w:ascii="Courier New" w:hAnsi="Courier New" w:eastAsia="Courier New" w:cs="Courier New"/>
          <w:color w:val="DCDCDC"/>
          <w:sz w:val="21"/>
          <w:szCs w:val="21"/>
          <w:rtl w:val="0"/>
        </w:rPr>
        <w:t>)</w:t>
      </w:r>
    </w:p>
    <w:p w14:paraId="000000ED">
      <w:pPr>
        <w:spacing w:before="240" w:after="240"/>
        <w:ind w:left="141" w:firstLine="0"/>
        <w:rPr>
          <w:rFonts w:ascii="Times New Roman" w:hAnsi="Times New Roman" w:eastAsia="Times New Roman" w:cs="Times New Roman"/>
          <w:sz w:val="26"/>
          <w:szCs w:val="26"/>
        </w:rPr>
      </w:pPr>
    </w:p>
    <w:p w14:paraId="000000EE">
      <w:pPr>
        <w:pStyle w:val="4"/>
        <w:keepNext w:val="0"/>
        <w:keepLines w:val="0"/>
        <w:spacing w:before="280"/>
        <w:rPr>
          <w:b/>
          <w:color w:val="000000"/>
          <w:sz w:val="26"/>
          <w:szCs w:val="26"/>
        </w:rPr>
      </w:pPr>
      <w:bookmarkStart w:id="40" w:name="_n1klrdo6uvn2" w:colFirst="0" w:colLast="0"/>
      <w:bookmarkEnd w:id="40"/>
      <w:r>
        <w:rPr>
          <w:b/>
          <w:color w:val="000000"/>
          <w:sz w:val="26"/>
          <w:szCs w:val="26"/>
        </w:rPr>
        <w:drawing>
          <wp:inline distT="114300" distB="114300" distL="114300" distR="114300">
            <wp:extent cx="5730875" cy="2616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7"/>
                    <a:srcRect/>
                    <a:stretch>
                      <a:fillRect/>
                    </a:stretch>
                  </pic:blipFill>
                  <pic:spPr>
                    <a:xfrm>
                      <a:off x="0" y="0"/>
                      <a:ext cx="5731200" cy="2616200"/>
                    </a:xfrm>
                    <a:prstGeom prst="rect">
                      <a:avLst/>
                    </a:prstGeom>
                  </pic:spPr>
                </pic:pic>
              </a:graphicData>
            </a:graphic>
          </wp:inline>
        </w:drawing>
      </w:r>
    </w:p>
    <w:p w14:paraId="000000EF"/>
    <w:p w14:paraId="000000F0">
      <w:r>
        <w:drawing>
          <wp:inline distT="114300" distB="114300" distL="114300" distR="114300">
            <wp:extent cx="5730875" cy="2641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8"/>
                    <a:srcRect/>
                    <a:stretch>
                      <a:fillRect/>
                    </a:stretch>
                  </pic:blipFill>
                  <pic:spPr>
                    <a:xfrm>
                      <a:off x="0" y="0"/>
                      <a:ext cx="5731200" cy="2641600"/>
                    </a:xfrm>
                    <a:prstGeom prst="rect">
                      <a:avLst/>
                    </a:prstGeom>
                  </pic:spPr>
                </pic:pic>
              </a:graphicData>
            </a:graphic>
          </wp:inline>
        </w:drawing>
      </w:r>
    </w:p>
    <w:p w14:paraId="000000F1">
      <w:pPr>
        <w:pStyle w:val="4"/>
        <w:keepNext w:val="0"/>
        <w:keepLines w:val="0"/>
        <w:spacing w:before="280"/>
        <w:rPr>
          <w:rFonts w:ascii="Times New Roman" w:hAnsi="Times New Roman" w:eastAsia="Times New Roman" w:cs="Times New Roman"/>
          <w:b/>
          <w:color w:val="000000"/>
          <w:sz w:val="34"/>
          <w:szCs w:val="34"/>
        </w:rPr>
      </w:pPr>
      <w:bookmarkStart w:id="41" w:name="_20fmmh6y8p2l" w:colFirst="0" w:colLast="0"/>
      <w:bookmarkEnd w:id="41"/>
      <w:r>
        <w:rPr>
          <w:rFonts w:ascii="Times New Roman" w:hAnsi="Times New Roman" w:eastAsia="Times New Roman" w:cs="Times New Roman"/>
          <w:b/>
          <w:color w:val="000000"/>
          <w:sz w:val="34"/>
          <w:szCs w:val="34"/>
          <w:rtl w:val="0"/>
        </w:rPr>
        <w:t>10. RECONSTRUCTION COMPARISON</w:t>
      </w:r>
    </w:p>
    <w:p w14:paraId="000000F2">
      <w:pPr>
        <w:numPr>
          <w:ilvl w:val="0"/>
          <w:numId w:val="11"/>
        </w:numPr>
        <w:spacing w:before="24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Visualized reconstructed images for both AE and VAE.</w:t>
      </w:r>
    </w:p>
    <w:p w14:paraId="000000F3">
      <w:pPr>
        <w:numPr>
          <w:ilvl w:val="0"/>
          <w:numId w:val="11"/>
        </w:numPr>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VAE showed slightly blurrier reconstructions due to its probabilistic nature.</w:t>
      </w:r>
    </w:p>
    <w:p w14:paraId="000000F4">
      <w:pPr>
        <w:numPr>
          <w:ilvl w:val="0"/>
          <w:numId w:val="11"/>
        </w:numPr>
        <w:spacing w:before="0" w:beforeAutospacing="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AE produced sharper reconstructions but lacked generative diversity.</w:t>
      </w:r>
    </w:p>
    <w:p w14:paraId="000000F5">
      <w:pPr>
        <w:shd w:val="clear" w:fill="1E1E1E"/>
        <w:spacing w:before="240" w:after="240" w:line="325" w:lineRule="auto"/>
        <w:ind w:left="141" w:firstLine="0"/>
        <w:rPr>
          <w:rFonts w:ascii="Courier New" w:hAnsi="Courier New" w:eastAsia="Courier New" w:cs="Courier New"/>
          <w:color w:val="82B76C"/>
          <w:sz w:val="21"/>
          <w:szCs w:val="21"/>
        </w:rPr>
      </w:pPr>
      <w:r>
        <w:rPr>
          <w:rFonts w:ascii="Courier New" w:hAnsi="Courier New" w:eastAsia="Courier New" w:cs="Courier New"/>
          <w:color w:val="82B76C"/>
          <w:sz w:val="21"/>
          <w:szCs w:val="21"/>
          <w:rtl w:val="0"/>
        </w:rPr>
        <w:t>#  Reconstruction comparison</w:t>
      </w:r>
    </w:p>
    <w:p w14:paraId="000000F6">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69A5D7"/>
          <w:sz w:val="21"/>
          <w:szCs w:val="21"/>
          <w:rtl w:val="0"/>
        </w:rPr>
        <w:t>def</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AA"/>
          <w:sz w:val="21"/>
          <w:szCs w:val="21"/>
          <w:rtl w:val="0"/>
        </w:rPr>
        <w:t>compare_reconstructions</w:t>
      </w:r>
      <w:r>
        <w:rPr>
          <w:rFonts w:ascii="Courier New" w:hAnsi="Courier New" w:eastAsia="Courier New" w:cs="Courier New"/>
          <w:color w:val="D4D4D4"/>
          <w:sz w:val="21"/>
          <w:szCs w:val="21"/>
          <w:rtl w:val="0"/>
        </w:rPr>
        <w:t>(</w:t>
      </w:r>
      <w:r>
        <w:rPr>
          <w:rFonts w:ascii="Courier New" w:hAnsi="Courier New" w:eastAsia="Courier New" w:cs="Courier New"/>
          <w:color w:val="9CDCFE"/>
          <w:sz w:val="21"/>
          <w:szCs w:val="21"/>
          <w:rtl w:val="0"/>
        </w:rPr>
        <w:t>model_ae</w:t>
      </w: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model_vae</w:t>
      </w:r>
      <w:r>
        <w:rPr>
          <w:rFonts w:ascii="Courier New" w:hAnsi="Courier New" w:eastAsia="Courier New" w:cs="Courier New"/>
          <w:color w:val="D4D4D4"/>
          <w:sz w:val="21"/>
          <w:szCs w:val="21"/>
          <w:rtl w:val="0"/>
        </w:rPr>
        <w:t>)</w:t>
      </w:r>
      <w:r>
        <w:rPr>
          <w:rFonts w:ascii="Courier New" w:hAnsi="Courier New" w:eastAsia="Courier New" w:cs="Courier New"/>
          <w:color w:val="DCDCDC"/>
          <w:sz w:val="21"/>
          <w:szCs w:val="21"/>
          <w:rtl w:val="0"/>
        </w:rPr>
        <w:t>:</w:t>
      </w:r>
    </w:p>
    <w:p w14:paraId="000000F7">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model_ae.</w:t>
      </w:r>
      <w:r>
        <w:rPr>
          <w:rFonts w:ascii="Courier New" w:hAnsi="Courier New" w:eastAsia="Courier New" w:cs="Courier New"/>
          <w:color w:val="DCDCAA"/>
          <w:sz w:val="21"/>
          <w:szCs w:val="21"/>
          <w:rtl w:val="0"/>
        </w:rPr>
        <w:t>eval</w:t>
      </w:r>
      <w:r>
        <w:rPr>
          <w:rFonts w:ascii="Courier New" w:hAnsi="Courier New" w:eastAsia="Courier New" w:cs="Courier New"/>
          <w:color w:val="DCDCDC"/>
          <w:sz w:val="21"/>
          <w:szCs w:val="21"/>
          <w:rtl w:val="0"/>
        </w:rPr>
        <w:t>()</w:t>
      </w:r>
    </w:p>
    <w:p w14:paraId="000000F8">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model_vae.</w:t>
      </w:r>
      <w:r>
        <w:rPr>
          <w:rFonts w:ascii="Courier New" w:hAnsi="Courier New" w:eastAsia="Courier New" w:cs="Courier New"/>
          <w:color w:val="DCDCAA"/>
          <w:sz w:val="21"/>
          <w:szCs w:val="21"/>
          <w:rtl w:val="0"/>
        </w:rPr>
        <w:t>eval</w:t>
      </w:r>
      <w:r>
        <w:rPr>
          <w:rFonts w:ascii="Courier New" w:hAnsi="Courier New" w:eastAsia="Courier New" w:cs="Courier New"/>
          <w:color w:val="DCDCDC"/>
          <w:sz w:val="21"/>
          <w:szCs w:val="21"/>
          <w:rtl w:val="0"/>
        </w:rPr>
        <w:t>()</w:t>
      </w:r>
    </w:p>
    <w:p w14:paraId="000000F9">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data</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_ = </w:t>
      </w:r>
      <w:r>
        <w:rPr>
          <w:rFonts w:ascii="Courier New" w:hAnsi="Courier New" w:eastAsia="Courier New" w:cs="Courier New"/>
          <w:color w:val="DCDCAA"/>
          <w:sz w:val="21"/>
          <w:szCs w:val="21"/>
          <w:rtl w:val="0"/>
        </w:rPr>
        <w:t>next</w:t>
      </w:r>
      <w:r>
        <w:rPr>
          <w:rFonts w:ascii="Courier New" w:hAnsi="Courier New" w:eastAsia="Courier New" w:cs="Courier New"/>
          <w:color w:val="DCDCDC"/>
          <w:sz w:val="21"/>
          <w:szCs w:val="21"/>
          <w:rtl w:val="0"/>
        </w:rPr>
        <w:t>(</w:t>
      </w:r>
      <w:r>
        <w:rPr>
          <w:rFonts w:ascii="Courier New" w:hAnsi="Courier New" w:eastAsia="Courier New" w:cs="Courier New"/>
          <w:color w:val="DCDCAA"/>
          <w:sz w:val="21"/>
          <w:szCs w:val="21"/>
          <w:rtl w:val="0"/>
        </w:rPr>
        <w:t>iter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test_loader</w:t>
      </w:r>
      <w:r>
        <w:rPr>
          <w:rFonts w:ascii="Courier New" w:hAnsi="Courier New" w:eastAsia="Courier New" w:cs="Courier New"/>
          <w:color w:val="DCDCDC"/>
          <w:sz w:val="21"/>
          <w:szCs w:val="21"/>
          <w:rtl w:val="0"/>
        </w:rPr>
        <w:t>))</w:t>
      </w:r>
    </w:p>
    <w:p w14:paraId="000000FA">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data = data.to</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device</w:t>
      </w:r>
      <w:r>
        <w:rPr>
          <w:rFonts w:ascii="Courier New" w:hAnsi="Courier New" w:eastAsia="Courier New" w:cs="Courier New"/>
          <w:color w:val="DCDCDC"/>
          <w:sz w:val="21"/>
          <w:szCs w:val="21"/>
          <w:rtl w:val="0"/>
        </w:rPr>
        <w:t>)</w:t>
      </w:r>
    </w:p>
    <w:p w14:paraId="000000FB">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C99CC6"/>
          <w:sz w:val="21"/>
          <w:szCs w:val="21"/>
          <w:rtl w:val="0"/>
        </w:rPr>
        <w:t>with</w:t>
      </w:r>
      <w:r>
        <w:rPr>
          <w:rFonts w:ascii="Courier New" w:hAnsi="Courier New" w:eastAsia="Courier New" w:cs="Courier New"/>
          <w:color w:val="D4D4D4"/>
          <w:sz w:val="21"/>
          <w:szCs w:val="21"/>
          <w:rtl w:val="0"/>
        </w:rPr>
        <w:t xml:space="preserve"> torch.no_grad</w:t>
      </w:r>
      <w:r>
        <w:rPr>
          <w:rFonts w:ascii="Courier New" w:hAnsi="Courier New" w:eastAsia="Courier New" w:cs="Courier New"/>
          <w:color w:val="DCDCDC"/>
          <w:sz w:val="21"/>
          <w:szCs w:val="21"/>
          <w:rtl w:val="0"/>
        </w:rPr>
        <w:t>():</w:t>
      </w:r>
    </w:p>
    <w:p w14:paraId="000000FC">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recon_ae = model_ae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data</w:t>
      </w:r>
      <w:r>
        <w:rPr>
          <w:rFonts w:ascii="Courier New" w:hAnsi="Courier New" w:eastAsia="Courier New" w:cs="Courier New"/>
          <w:color w:val="DCDCDC"/>
          <w:sz w:val="21"/>
          <w:szCs w:val="21"/>
          <w:rtl w:val="0"/>
        </w:rPr>
        <w:t>)</w:t>
      </w:r>
    </w:p>
    <w:p w14:paraId="000000FD">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recon_vae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_</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_ = model_vae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data</w:t>
      </w:r>
      <w:r>
        <w:rPr>
          <w:rFonts w:ascii="Courier New" w:hAnsi="Courier New" w:eastAsia="Courier New" w:cs="Courier New"/>
          <w:color w:val="DCDCDC"/>
          <w:sz w:val="21"/>
          <w:szCs w:val="21"/>
          <w:rtl w:val="0"/>
        </w:rPr>
        <w:t>)</w:t>
      </w:r>
    </w:p>
    <w:p w14:paraId="000000FE">
      <w:pPr>
        <w:shd w:val="clear" w:fill="1E1E1E"/>
        <w:spacing w:before="240" w:after="240" w:line="325" w:lineRule="auto"/>
        <w:ind w:left="141" w:firstLine="0"/>
        <w:rPr>
          <w:rFonts w:ascii="Courier New" w:hAnsi="Courier New" w:eastAsia="Courier New" w:cs="Courier New"/>
          <w:color w:val="D4D4D4"/>
          <w:sz w:val="21"/>
          <w:szCs w:val="21"/>
        </w:rPr>
      </w:pPr>
    </w:p>
    <w:p w14:paraId="000000FF">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fig</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axes = plt.subplots</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3</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10</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figsize=</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15</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4</w:t>
      </w:r>
      <w:r>
        <w:rPr>
          <w:rFonts w:ascii="Courier New" w:hAnsi="Courier New" w:eastAsia="Courier New" w:cs="Courier New"/>
          <w:color w:val="DCDCDC"/>
          <w:sz w:val="21"/>
          <w:szCs w:val="21"/>
          <w:rtl w:val="0"/>
        </w:rPr>
        <w:t>))</w:t>
      </w:r>
    </w:p>
    <w:p w14:paraId="00000100">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C99CC6"/>
          <w:sz w:val="21"/>
          <w:szCs w:val="21"/>
          <w:rtl w:val="0"/>
        </w:rPr>
        <w:t>for</w:t>
      </w:r>
      <w:r>
        <w:rPr>
          <w:rFonts w:ascii="Courier New" w:hAnsi="Courier New" w:eastAsia="Courier New" w:cs="Courier New"/>
          <w:color w:val="D4D4D4"/>
          <w:sz w:val="21"/>
          <w:szCs w:val="21"/>
          <w:rtl w:val="0"/>
        </w:rPr>
        <w:t xml:space="preserve"> i </w:t>
      </w:r>
      <w:r>
        <w:rPr>
          <w:rFonts w:ascii="Courier New" w:hAnsi="Courier New" w:eastAsia="Courier New" w:cs="Courier New"/>
          <w:color w:val="82C6FF"/>
          <w:sz w:val="21"/>
          <w:szCs w:val="21"/>
          <w:rtl w:val="0"/>
        </w:rPr>
        <w:t>in</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AA"/>
          <w:sz w:val="21"/>
          <w:szCs w:val="21"/>
          <w:rtl w:val="0"/>
        </w:rPr>
        <w:t>range</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10</w:t>
      </w:r>
      <w:r>
        <w:rPr>
          <w:rFonts w:ascii="Courier New" w:hAnsi="Courier New" w:eastAsia="Courier New" w:cs="Courier New"/>
          <w:color w:val="DCDCDC"/>
          <w:sz w:val="21"/>
          <w:szCs w:val="21"/>
          <w:rtl w:val="0"/>
        </w:rPr>
        <w:t>):</w:t>
      </w:r>
    </w:p>
    <w:p w14:paraId="00000101">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axes</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0</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i</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.imshow</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data</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i</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.cpu</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.squeeze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cmap=</w:t>
      </w:r>
      <w:r>
        <w:rPr>
          <w:rFonts w:ascii="Courier New" w:hAnsi="Courier New" w:eastAsia="Courier New" w:cs="Courier New"/>
          <w:color w:val="CE9178"/>
          <w:sz w:val="21"/>
          <w:szCs w:val="21"/>
          <w:rtl w:val="0"/>
        </w:rPr>
        <w:t>"gray"</w:t>
      </w:r>
      <w:r>
        <w:rPr>
          <w:rFonts w:ascii="Courier New" w:hAnsi="Courier New" w:eastAsia="Courier New" w:cs="Courier New"/>
          <w:color w:val="DCDCDC"/>
          <w:sz w:val="21"/>
          <w:szCs w:val="21"/>
          <w:rtl w:val="0"/>
        </w:rPr>
        <w:t>)</w:t>
      </w:r>
    </w:p>
    <w:p w14:paraId="00000102">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axes</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1</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i</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.imshow</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recon_ae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i</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.cpu</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.squeeze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cmap=</w:t>
      </w:r>
      <w:r>
        <w:rPr>
          <w:rFonts w:ascii="Courier New" w:hAnsi="Courier New" w:eastAsia="Courier New" w:cs="Courier New"/>
          <w:color w:val="CE9178"/>
          <w:sz w:val="21"/>
          <w:szCs w:val="21"/>
          <w:rtl w:val="0"/>
        </w:rPr>
        <w:t>"gray"</w:t>
      </w:r>
      <w:r>
        <w:rPr>
          <w:rFonts w:ascii="Courier New" w:hAnsi="Courier New" w:eastAsia="Courier New" w:cs="Courier New"/>
          <w:color w:val="DCDCDC"/>
          <w:sz w:val="21"/>
          <w:szCs w:val="21"/>
          <w:rtl w:val="0"/>
        </w:rPr>
        <w:t>)</w:t>
      </w:r>
    </w:p>
    <w:p w14:paraId="00000103">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axes</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2</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i</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.imshow</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recon_vae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i</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.cpu</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.squeeze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cmap=</w:t>
      </w:r>
      <w:r>
        <w:rPr>
          <w:rFonts w:ascii="Courier New" w:hAnsi="Courier New" w:eastAsia="Courier New" w:cs="Courier New"/>
          <w:color w:val="CE9178"/>
          <w:sz w:val="21"/>
          <w:szCs w:val="21"/>
          <w:rtl w:val="0"/>
        </w:rPr>
        <w:t>"gray"</w:t>
      </w:r>
      <w:r>
        <w:rPr>
          <w:rFonts w:ascii="Courier New" w:hAnsi="Courier New" w:eastAsia="Courier New" w:cs="Courier New"/>
          <w:color w:val="DCDCDC"/>
          <w:sz w:val="21"/>
          <w:szCs w:val="21"/>
          <w:rtl w:val="0"/>
        </w:rPr>
        <w:t>)</w:t>
      </w:r>
    </w:p>
    <w:p w14:paraId="00000104">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C99CC6"/>
          <w:sz w:val="21"/>
          <w:szCs w:val="21"/>
          <w:rtl w:val="0"/>
        </w:rPr>
        <w:t>for</w:t>
      </w:r>
      <w:r>
        <w:rPr>
          <w:rFonts w:ascii="Courier New" w:hAnsi="Courier New" w:eastAsia="Courier New" w:cs="Courier New"/>
          <w:color w:val="D4D4D4"/>
          <w:sz w:val="21"/>
          <w:szCs w:val="21"/>
          <w:rtl w:val="0"/>
        </w:rPr>
        <w:t xml:space="preserve"> ax </w:t>
      </w:r>
      <w:r>
        <w:rPr>
          <w:rFonts w:ascii="Courier New" w:hAnsi="Courier New" w:eastAsia="Courier New" w:cs="Courier New"/>
          <w:color w:val="82C6FF"/>
          <w:sz w:val="21"/>
          <w:szCs w:val="21"/>
          <w:rtl w:val="0"/>
        </w:rPr>
        <w:t>in</w:t>
      </w:r>
      <w:r>
        <w:rPr>
          <w:rFonts w:ascii="Courier New" w:hAnsi="Courier New" w:eastAsia="Courier New" w:cs="Courier New"/>
          <w:color w:val="D4D4D4"/>
          <w:sz w:val="21"/>
          <w:szCs w:val="21"/>
          <w:rtl w:val="0"/>
        </w:rPr>
        <w:t xml:space="preserve"> axes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i</w:t>
      </w:r>
      <w:r>
        <w:rPr>
          <w:rFonts w:ascii="Courier New" w:hAnsi="Courier New" w:eastAsia="Courier New" w:cs="Courier New"/>
          <w:color w:val="DCDCDC"/>
          <w:sz w:val="21"/>
          <w:szCs w:val="21"/>
          <w:rtl w:val="0"/>
        </w:rPr>
        <w:t>]:</w:t>
      </w:r>
    </w:p>
    <w:p w14:paraId="00000105">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ax.axis</w:t>
      </w:r>
      <w:r>
        <w:rPr>
          <w:rFonts w:ascii="Courier New" w:hAnsi="Courier New" w:eastAsia="Courier New" w:cs="Courier New"/>
          <w:color w:val="DCDCDC"/>
          <w:sz w:val="21"/>
          <w:szCs w:val="21"/>
          <w:rtl w:val="0"/>
        </w:rPr>
        <w:t>(</w:t>
      </w:r>
      <w:r>
        <w:rPr>
          <w:rFonts w:ascii="Courier New" w:hAnsi="Courier New" w:eastAsia="Courier New" w:cs="Courier New"/>
          <w:color w:val="CE9178"/>
          <w:sz w:val="21"/>
          <w:szCs w:val="21"/>
          <w:rtl w:val="0"/>
        </w:rPr>
        <w:t>'off'</w:t>
      </w:r>
      <w:r>
        <w:rPr>
          <w:rFonts w:ascii="Courier New" w:hAnsi="Courier New" w:eastAsia="Courier New" w:cs="Courier New"/>
          <w:color w:val="DCDCDC"/>
          <w:sz w:val="21"/>
          <w:szCs w:val="21"/>
          <w:rtl w:val="0"/>
        </w:rPr>
        <w:t>)</w:t>
      </w:r>
    </w:p>
    <w:p w14:paraId="00000106">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axes</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0</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0</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.set_ylabel</w:t>
      </w:r>
      <w:r>
        <w:rPr>
          <w:rFonts w:ascii="Courier New" w:hAnsi="Courier New" w:eastAsia="Courier New" w:cs="Courier New"/>
          <w:color w:val="DCDCDC"/>
          <w:sz w:val="21"/>
          <w:szCs w:val="21"/>
          <w:rtl w:val="0"/>
        </w:rPr>
        <w:t>(</w:t>
      </w:r>
      <w:r>
        <w:rPr>
          <w:rFonts w:ascii="Courier New" w:hAnsi="Courier New" w:eastAsia="Courier New" w:cs="Courier New"/>
          <w:color w:val="CE9178"/>
          <w:sz w:val="21"/>
          <w:szCs w:val="21"/>
          <w:rtl w:val="0"/>
        </w:rPr>
        <w:t>"Original"</w:t>
      </w:r>
      <w:r>
        <w:rPr>
          <w:rFonts w:ascii="Courier New" w:hAnsi="Courier New" w:eastAsia="Courier New" w:cs="Courier New"/>
          <w:color w:val="DCDCDC"/>
          <w:sz w:val="21"/>
          <w:szCs w:val="21"/>
          <w:rtl w:val="0"/>
        </w:rPr>
        <w:t>)</w:t>
      </w:r>
    </w:p>
    <w:p w14:paraId="00000107">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axes</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1</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0</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.set_ylabel</w:t>
      </w:r>
      <w:r>
        <w:rPr>
          <w:rFonts w:ascii="Courier New" w:hAnsi="Courier New" w:eastAsia="Courier New" w:cs="Courier New"/>
          <w:color w:val="DCDCDC"/>
          <w:sz w:val="21"/>
          <w:szCs w:val="21"/>
          <w:rtl w:val="0"/>
        </w:rPr>
        <w:t>(</w:t>
      </w:r>
      <w:r>
        <w:rPr>
          <w:rFonts w:ascii="Courier New" w:hAnsi="Courier New" w:eastAsia="Courier New" w:cs="Courier New"/>
          <w:color w:val="CE9178"/>
          <w:sz w:val="21"/>
          <w:szCs w:val="21"/>
          <w:rtl w:val="0"/>
        </w:rPr>
        <w:t>"AE"</w:t>
      </w:r>
      <w:r>
        <w:rPr>
          <w:rFonts w:ascii="Courier New" w:hAnsi="Courier New" w:eastAsia="Courier New" w:cs="Courier New"/>
          <w:color w:val="DCDCDC"/>
          <w:sz w:val="21"/>
          <w:szCs w:val="21"/>
          <w:rtl w:val="0"/>
        </w:rPr>
        <w:t>)</w:t>
      </w:r>
    </w:p>
    <w:p w14:paraId="00000108">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axes</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2</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0</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.set_ylabel</w:t>
      </w:r>
      <w:r>
        <w:rPr>
          <w:rFonts w:ascii="Courier New" w:hAnsi="Courier New" w:eastAsia="Courier New" w:cs="Courier New"/>
          <w:color w:val="DCDCDC"/>
          <w:sz w:val="21"/>
          <w:szCs w:val="21"/>
          <w:rtl w:val="0"/>
        </w:rPr>
        <w:t>(</w:t>
      </w:r>
      <w:r>
        <w:rPr>
          <w:rFonts w:ascii="Courier New" w:hAnsi="Courier New" w:eastAsia="Courier New" w:cs="Courier New"/>
          <w:color w:val="CE9178"/>
          <w:sz w:val="21"/>
          <w:szCs w:val="21"/>
          <w:rtl w:val="0"/>
        </w:rPr>
        <w:t>"VAE"</w:t>
      </w:r>
      <w:r>
        <w:rPr>
          <w:rFonts w:ascii="Courier New" w:hAnsi="Courier New" w:eastAsia="Courier New" w:cs="Courier New"/>
          <w:color w:val="DCDCDC"/>
          <w:sz w:val="21"/>
          <w:szCs w:val="21"/>
          <w:rtl w:val="0"/>
        </w:rPr>
        <w:t>)</w:t>
      </w:r>
    </w:p>
    <w:p w14:paraId="00000109">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plt.suptitle</w:t>
      </w:r>
      <w:r>
        <w:rPr>
          <w:rFonts w:ascii="Courier New" w:hAnsi="Courier New" w:eastAsia="Courier New" w:cs="Courier New"/>
          <w:color w:val="DCDCDC"/>
          <w:sz w:val="21"/>
          <w:szCs w:val="21"/>
          <w:rtl w:val="0"/>
        </w:rPr>
        <w:t>(</w:t>
      </w:r>
      <w:r>
        <w:rPr>
          <w:rFonts w:ascii="Courier New" w:hAnsi="Courier New" w:eastAsia="Courier New" w:cs="Courier New"/>
          <w:color w:val="CE9178"/>
          <w:sz w:val="21"/>
          <w:szCs w:val="21"/>
          <w:rtl w:val="0"/>
        </w:rPr>
        <w:t>"Reconstruction Comparison"</w:t>
      </w:r>
      <w:r>
        <w:rPr>
          <w:rFonts w:ascii="Courier New" w:hAnsi="Courier New" w:eastAsia="Courier New" w:cs="Courier New"/>
          <w:color w:val="DCDCDC"/>
          <w:sz w:val="21"/>
          <w:szCs w:val="21"/>
          <w:rtl w:val="0"/>
        </w:rPr>
        <w:t>)</w:t>
      </w:r>
    </w:p>
    <w:p w14:paraId="0000010A">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plt.show</w:t>
      </w:r>
      <w:r>
        <w:rPr>
          <w:rFonts w:ascii="Courier New" w:hAnsi="Courier New" w:eastAsia="Courier New" w:cs="Courier New"/>
          <w:color w:val="DCDCDC"/>
          <w:sz w:val="21"/>
          <w:szCs w:val="21"/>
          <w:rtl w:val="0"/>
        </w:rPr>
        <w:t>()</w:t>
      </w:r>
    </w:p>
    <w:p w14:paraId="0000010B">
      <w:pPr>
        <w:shd w:val="clear" w:fill="1E1E1E"/>
        <w:spacing w:before="240" w:after="240" w:line="325" w:lineRule="auto"/>
        <w:ind w:left="141" w:firstLine="0"/>
        <w:rPr>
          <w:rFonts w:ascii="Courier New" w:hAnsi="Courier New" w:eastAsia="Courier New" w:cs="Courier New"/>
          <w:color w:val="D4D4D4"/>
          <w:sz w:val="21"/>
          <w:szCs w:val="21"/>
        </w:rPr>
      </w:pPr>
    </w:p>
    <w:p w14:paraId="0000010C">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compare_reconstructions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ae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vae</w:t>
      </w:r>
      <w:r>
        <w:rPr>
          <w:rFonts w:ascii="Courier New" w:hAnsi="Courier New" w:eastAsia="Courier New" w:cs="Courier New"/>
          <w:color w:val="DCDCDC"/>
          <w:sz w:val="21"/>
          <w:szCs w:val="21"/>
          <w:rtl w:val="0"/>
        </w:rPr>
        <w:t>)</w:t>
      </w:r>
    </w:p>
    <w:p w14:paraId="0000010D">
      <w:pPr>
        <w:spacing w:before="240" w:after="240"/>
        <w:ind w:left="141" w:firstLine="0"/>
        <w:rPr>
          <w:rFonts w:ascii="Times New Roman" w:hAnsi="Times New Roman" w:eastAsia="Times New Roman" w:cs="Times New Roman"/>
          <w:sz w:val="26"/>
          <w:szCs w:val="26"/>
        </w:rPr>
      </w:pPr>
    </w:p>
    <w:p w14:paraId="0000010E">
      <w:pPr>
        <w:spacing w:before="240" w:after="240"/>
        <w:ind w:left="141" w:firstLine="0"/>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730875" cy="1790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9"/>
                    <a:srcRect/>
                    <a:stretch>
                      <a:fillRect/>
                    </a:stretch>
                  </pic:blipFill>
                  <pic:spPr>
                    <a:xfrm>
                      <a:off x="0" y="0"/>
                      <a:ext cx="5731200" cy="1790700"/>
                    </a:xfrm>
                    <a:prstGeom prst="rect">
                      <a:avLst/>
                    </a:prstGeom>
                  </pic:spPr>
                </pic:pic>
              </a:graphicData>
            </a:graphic>
          </wp:inline>
        </w:drawing>
      </w:r>
    </w:p>
    <w:p w14:paraId="0000010F">
      <w:pPr>
        <w:numPr>
          <w:ilvl w:val="0"/>
          <w:numId w:val="12"/>
        </w:numPr>
        <w:spacing w:before="24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VAE reconstructions are slightly blurrier but capture digit structure robustly.</w:t>
      </w:r>
      <w:r>
        <w:rPr>
          <w:rFonts w:ascii="Times New Roman" w:hAnsi="Times New Roman" w:eastAsia="Times New Roman" w:cs="Times New Roman"/>
          <w:sz w:val="26"/>
          <w:szCs w:val="26"/>
          <w:rtl w:val="0"/>
        </w:rPr>
        <w:br w:type="textWrapping"/>
      </w:r>
    </w:p>
    <w:p w14:paraId="00000110">
      <w:pPr>
        <w:numPr>
          <w:ilvl w:val="0"/>
          <w:numId w:val="12"/>
        </w:numPr>
        <w:spacing w:before="0" w:beforeAutospacing="0" w:after="240"/>
        <w:ind w:left="720" w:hanging="360"/>
        <w:rPr>
          <w:rFonts w:ascii="Times New Roman" w:hAnsi="Times New Roman" w:eastAsia="Times New Roman" w:cs="Times New Roman"/>
        </w:rPr>
      </w:pPr>
      <w:r>
        <w:rPr>
          <w:rFonts w:ascii="Times New Roman" w:hAnsi="Times New Roman" w:eastAsia="Times New Roman" w:cs="Times New Roman"/>
          <w:sz w:val="26"/>
          <w:szCs w:val="26"/>
          <w:rtl w:val="0"/>
        </w:rPr>
        <w:t>AE memorizes input better; VAE generalizes better.   AE reconstructs images with better sharpness and clarity.</w:t>
      </w:r>
      <w:r>
        <w:rPr>
          <w:rFonts w:ascii="Times New Roman" w:hAnsi="Times New Roman" w:eastAsia="Times New Roman" w:cs="Times New Roman"/>
          <w:rtl w:val="0"/>
        </w:rPr>
        <w:br w:type="textWrapping"/>
      </w:r>
    </w:p>
    <w:p w14:paraId="00000111">
      <w:pPr>
        <w:spacing w:before="240" w:after="240"/>
        <w:ind w:left="141" w:firstLine="0"/>
        <w:rPr>
          <w:rFonts w:ascii="Times New Roman" w:hAnsi="Times New Roman" w:eastAsia="Times New Roman" w:cs="Times New Roman"/>
          <w:sz w:val="26"/>
          <w:szCs w:val="26"/>
        </w:rPr>
      </w:pPr>
    </w:p>
    <w:p w14:paraId="00000112">
      <w:r>
        <w:pict>
          <v:rect id="_x0000_i1032" o:spt="1" style="height:1.5pt;width:0pt;" fillcolor="#A0A0A0" filled="t" stroked="f" coordsize="21600,21600" o:hr="t" o:hrstd="t" o:hralign="center">
            <v:path/>
            <v:fill on="t" focussize="0,0"/>
            <v:stroke on="f"/>
            <v:imagedata o:title=""/>
            <o:lock v:ext="edit"/>
            <w10:wrap type="none"/>
            <w10:anchorlock/>
          </v:rect>
        </w:pict>
      </w:r>
    </w:p>
    <w:p w14:paraId="00000113">
      <w:pPr>
        <w:pStyle w:val="4"/>
        <w:keepNext w:val="0"/>
        <w:keepLines w:val="0"/>
        <w:spacing w:before="280"/>
        <w:rPr>
          <w:rFonts w:ascii="Times New Roman" w:hAnsi="Times New Roman" w:eastAsia="Times New Roman" w:cs="Times New Roman"/>
          <w:b/>
          <w:color w:val="000000"/>
          <w:sz w:val="34"/>
          <w:szCs w:val="34"/>
        </w:rPr>
      </w:pPr>
      <w:bookmarkStart w:id="42" w:name="_70mwqjups3lz" w:colFirst="0" w:colLast="0"/>
      <w:bookmarkEnd w:id="42"/>
      <w:r>
        <w:rPr>
          <w:rFonts w:ascii="Times New Roman" w:hAnsi="Times New Roman" w:eastAsia="Times New Roman" w:cs="Times New Roman"/>
          <w:b/>
          <w:color w:val="000000"/>
          <w:sz w:val="34"/>
          <w:szCs w:val="34"/>
          <w:rtl w:val="0"/>
        </w:rPr>
        <w:t>11. LATENT VECTOR ARITHMETIC (VAE)</w:t>
      </w:r>
    </w:p>
    <w:p w14:paraId="00000114">
      <w:pPr>
        <w:numPr>
          <w:ilvl w:val="0"/>
          <w:numId w:val="13"/>
        </w:numPr>
        <w:spacing w:before="24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Performed arithmetic operations in latent space (e.g., interpolation between digits).</w:t>
      </w:r>
    </w:p>
    <w:p w14:paraId="00000115">
      <w:pPr>
        <w:numPr>
          <w:ilvl w:val="0"/>
          <w:numId w:val="13"/>
        </w:numPr>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Demonstrated smooth transitions between different digits by linearly interpolating latent vectors.</w:t>
      </w:r>
    </w:p>
    <w:p w14:paraId="00000116">
      <w:pPr>
        <w:numPr>
          <w:ilvl w:val="0"/>
          <w:numId w:val="13"/>
        </w:numPr>
        <w:spacing w:before="0" w:beforeAutospacing="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Showcased VAE's ability to learn meaningful latent representations.</w:t>
      </w:r>
    </w:p>
    <w:p w14:paraId="00000117">
      <w:pPr>
        <w:shd w:val="clear" w:fill="1E1E1E"/>
        <w:spacing w:before="240" w:after="240" w:line="325" w:lineRule="auto"/>
        <w:ind w:left="141" w:firstLine="0"/>
        <w:rPr>
          <w:rFonts w:ascii="Courier New" w:hAnsi="Courier New" w:eastAsia="Courier New" w:cs="Courier New"/>
          <w:color w:val="82B76C"/>
          <w:sz w:val="21"/>
          <w:szCs w:val="21"/>
        </w:rPr>
      </w:pPr>
      <w:r>
        <w:rPr>
          <w:rFonts w:ascii="Courier New" w:hAnsi="Courier New" w:eastAsia="Courier New" w:cs="Courier New"/>
          <w:color w:val="82B76C"/>
          <w:sz w:val="21"/>
          <w:szCs w:val="21"/>
          <w:rtl w:val="0"/>
        </w:rPr>
        <w:t>#  Latent vector arithmetic</w:t>
      </w:r>
    </w:p>
    <w:p w14:paraId="00000118">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69A5D7"/>
          <w:sz w:val="21"/>
          <w:szCs w:val="21"/>
          <w:rtl w:val="0"/>
        </w:rPr>
        <w:t>def</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AA"/>
          <w:sz w:val="21"/>
          <w:szCs w:val="21"/>
          <w:rtl w:val="0"/>
        </w:rPr>
        <w:t>latent_arithmetic</w:t>
      </w:r>
      <w:r>
        <w:rPr>
          <w:rFonts w:ascii="Courier New" w:hAnsi="Courier New" w:eastAsia="Courier New" w:cs="Courier New"/>
          <w:color w:val="D4D4D4"/>
          <w:sz w:val="21"/>
          <w:szCs w:val="21"/>
          <w:rtl w:val="0"/>
        </w:rPr>
        <w:t>(</w:t>
      </w:r>
      <w:r>
        <w:rPr>
          <w:rFonts w:ascii="Courier New" w:hAnsi="Courier New" w:eastAsia="Courier New" w:cs="Courier New"/>
          <w:color w:val="9CDCFE"/>
          <w:sz w:val="21"/>
          <w:szCs w:val="21"/>
          <w:rtl w:val="0"/>
        </w:rPr>
        <w:t>model</w:t>
      </w: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idx1</w:t>
      </w: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idx2</w:t>
      </w:r>
      <w:r>
        <w:rPr>
          <w:rFonts w:ascii="Courier New" w:hAnsi="Courier New" w:eastAsia="Courier New" w:cs="Courier New"/>
          <w:color w:val="D4D4D4"/>
          <w:sz w:val="21"/>
          <w:szCs w:val="21"/>
          <w:rtl w:val="0"/>
        </w:rPr>
        <w:t xml:space="preserve">, </w:t>
      </w:r>
      <w:r>
        <w:rPr>
          <w:rFonts w:ascii="Courier New" w:hAnsi="Courier New" w:eastAsia="Courier New" w:cs="Courier New"/>
          <w:color w:val="9CDCFE"/>
          <w:sz w:val="21"/>
          <w:szCs w:val="21"/>
          <w:rtl w:val="0"/>
        </w:rPr>
        <w:t>alpha</w:t>
      </w:r>
      <w:r>
        <w:rPr>
          <w:rFonts w:ascii="Courier New" w:hAnsi="Courier New" w:eastAsia="Courier New" w:cs="Courier New"/>
          <w:color w:val="D4D4D4"/>
          <w:sz w:val="21"/>
          <w:szCs w:val="21"/>
          <w:rtl w:val="0"/>
        </w:rPr>
        <w:t>=</w:t>
      </w:r>
      <w:r>
        <w:rPr>
          <w:rFonts w:ascii="Courier New" w:hAnsi="Courier New" w:eastAsia="Courier New" w:cs="Courier New"/>
          <w:color w:val="B5CEA8"/>
          <w:sz w:val="21"/>
          <w:szCs w:val="21"/>
          <w:rtl w:val="0"/>
        </w:rPr>
        <w:t>0.5</w:t>
      </w:r>
      <w:r>
        <w:rPr>
          <w:rFonts w:ascii="Courier New" w:hAnsi="Courier New" w:eastAsia="Courier New" w:cs="Courier New"/>
          <w:color w:val="D4D4D4"/>
          <w:sz w:val="21"/>
          <w:szCs w:val="21"/>
          <w:rtl w:val="0"/>
        </w:rPr>
        <w:t>)</w:t>
      </w:r>
      <w:r>
        <w:rPr>
          <w:rFonts w:ascii="Courier New" w:hAnsi="Courier New" w:eastAsia="Courier New" w:cs="Courier New"/>
          <w:color w:val="DCDCDC"/>
          <w:sz w:val="21"/>
          <w:szCs w:val="21"/>
          <w:rtl w:val="0"/>
        </w:rPr>
        <w:t>:</w:t>
      </w:r>
    </w:p>
    <w:p w14:paraId="00000119">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model.</w:t>
      </w:r>
      <w:r>
        <w:rPr>
          <w:rFonts w:ascii="Courier New" w:hAnsi="Courier New" w:eastAsia="Courier New" w:cs="Courier New"/>
          <w:color w:val="DCDCAA"/>
          <w:sz w:val="21"/>
          <w:szCs w:val="21"/>
          <w:rtl w:val="0"/>
        </w:rPr>
        <w:t>eval</w:t>
      </w:r>
      <w:r>
        <w:rPr>
          <w:rFonts w:ascii="Courier New" w:hAnsi="Courier New" w:eastAsia="Courier New" w:cs="Courier New"/>
          <w:color w:val="DCDCDC"/>
          <w:sz w:val="21"/>
          <w:szCs w:val="21"/>
          <w:rtl w:val="0"/>
        </w:rPr>
        <w:t>()</w:t>
      </w:r>
    </w:p>
    <w:p w14:paraId="0000011A">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data</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_ = </w:t>
      </w:r>
      <w:r>
        <w:rPr>
          <w:rFonts w:ascii="Courier New" w:hAnsi="Courier New" w:eastAsia="Courier New" w:cs="Courier New"/>
          <w:color w:val="DCDCAA"/>
          <w:sz w:val="21"/>
          <w:szCs w:val="21"/>
          <w:rtl w:val="0"/>
        </w:rPr>
        <w:t>next</w:t>
      </w:r>
      <w:r>
        <w:rPr>
          <w:rFonts w:ascii="Courier New" w:hAnsi="Courier New" w:eastAsia="Courier New" w:cs="Courier New"/>
          <w:color w:val="DCDCDC"/>
          <w:sz w:val="21"/>
          <w:szCs w:val="21"/>
          <w:rtl w:val="0"/>
        </w:rPr>
        <w:t>(</w:t>
      </w:r>
      <w:r>
        <w:rPr>
          <w:rFonts w:ascii="Courier New" w:hAnsi="Courier New" w:eastAsia="Courier New" w:cs="Courier New"/>
          <w:color w:val="DCDCAA"/>
          <w:sz w:val="21"/>
          <w:szCs w:val="21"/>
          <w:rtl w:val="0"/>
        </w:rPr>
        <w:t>iter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test_loader</w:t>
      </w:r>
      <w:r>
        <w:rPr>
          <w:rFonts w:ascii="Courier New" w:hAnsi="Courier New" w:eastAsia="Courier New" w:cs="Courier New"/>
          <w:color w:val="DCDCDC"/>
          <w:sz w:val="21"/>
          <w:szCs w:val="21"/>
          <w:rtl w:val="0"/>
        </w:rPr>
        <w:t>))</w:t>
      </w:r>
    </w:p>
    <w:p w14:paraId="0000011B">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data = data.to</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device</w:t>
      </w:r>
      <w:r>
        <w:rPr>
          <w:rFonts w:ascii="Courier New" w:hAnsi="Courier New" w:eastAsia="Courier New" w:cs="Courier New"/>
          <w:color w:val="DCDCDC"/>
          <w:sz w:val="21"/>
          <w:szCs w:val="21"/>
          <w:rtl w:val="0"/>
        </w:rPr>
        <w:t>)</w:t>
      </w:r>
    </w:p>
    <w:p w14:paraId="0000011C">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C99CC6"/>
          <w:sz w:val="21"/>
          <w:szCs w:val="21"/>
          <w:rtl w:val="0"/>
        </w:rPr>
        <w:t>with</w:t>
      </w:r>
      <w:r>
        <w:rPr>
          <w:rFonts w:ascii="Courier New" w:hAnsi="Courier New" w:eastAsia="Courier New" w:cs="Courier New"/>
          <w:color w:val="D4D4D4"/>
          <w:sz w:val="21"/>
          <w:szCs w:val="21"/>
          <w:rtl w:val="0"/>
        </w:rPr>
        <w:t xml:space="preserve"> torch.no_grad</w:t>
      </w:r>
      <w:r>
        <w:rPr>
          <w:rFonts w:ascii="Courier New" w:hAnsi="Courier New" w:eastAsia="Courier New" w:cs="Courier New"/>
          <w:color w:val="DCDCDC"/>
          <w:sz w:val="21"/>
          <w:szCs w:val="21"/>
          <w:rtl w:val="0"/>
        </w:rPr>
        <w:t>():</w:t>
      </w:r>
    </w:p>
    <w:p w14:paraId="0000011D">
      <w:pPr>
        <w:shd w:val="clear" w:fill="1E1E1E"/>
        <w:spacing w:before="240" w:after="240" w:line="325" w:lineRule="auto"/>
        <w:ind w:left="141" w:firstLine="0"/>
        <w:rPr>
          <w:rFonts w:ascii="Courier New" w:hAnsi="Courier New" w:eastAsia="Courier New" w:cs="Courier New"/>
          <w:color w:val="82B76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82B76C"/>
          <w:sz w:val="21"/>
          <w:szCs w:val="21"/>
          <w:rtl w:val="0"/>
        </w:rPr>
        <w:t># The VAE model requires a flattened input for encoding</w:t>
      </w:r>
    </w:p>
    <w:p w14:paraId="0000011E">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mu1</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_ = model.encode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data</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idx1</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.view</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-1</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28</w:t>
      </w:r>
      <w:r>
        <w:rPr>
          <w:rFonts w:ascii="Courier New" w:hAnsi="Courier New" w:eastAsia="Courier New" w:cs="Courier New"/>
          <w:color w:val="D4D4D4"/>
          <w:sz w:val="21"/>
          <w:szCs w:val="21"/>
          <w:rtl w:val="0"/>
        </w:rPr>
        <w:t>*</w:t>
      </w:r>
      <w:r>
        <w:rPr>
          <w:rFonts w:ascii="Courier New" w:hAnsi="Courier New" w:eastAsia="Courier New" w:cs="Courier New"/>
          <w:color w:val="B5CEA8"/>
          <w:sz w:val="21"/>
          <w:szCs w:val="21"/>
          <w:rtl w:val="0"/>
        </w:rPr>
        <w:t>28</w:t>
      </w:r>
      <w:r>
        <w:rPr>
          <w:rFonts w:ascii="Courier New" w:hAnsi="Courier New" w:eastAsia="Courier New" w:cs="Courier New"/>
          <w:color w:val="DCDCDC"/>
          <w:sz w:val="21"/>
          <w:szCs w:val="21"/>
          <w:rtl w:val="0"/>
        </w:rPr>
        <w:t>))</w:t>
      </w:r>
    </w:p>
    <w:p w14:paraId="0000011F">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mu2</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_ = model.encode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data</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idx2</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.view</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-1</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28</w:t>
      </w:r>
      <w:r>
        <w:rPr>
          <w:rFonts w:ascii="Courier New" w:hAnsi="Courier New" w:eastAsia="Courier New" w:cs="Courier New"/>
          <w:color w:val="D4D4D4"/>
          <w:sz w:val="21"/>
          <w:szCs w:val="21"/>
          <w:rtl w:val="0"/>
        </w:rPr>
        <w:t>*</w:t>
      </w:r>
      <w:r>
        <w:rPr>
          <w:rFonts w:ascii="Courier New" w:hAnsi="Courier New" w:eastAsia="Courier New" w:cs="Courier New"/>
          <w:color w:val="B5CEA8"/>
          <w:sz w:val="21"/>
          <w:szCs w:val="21"/>
          <w:rtl w:val="0"/>
        </w:rPr>
        <w:t>28</w:t>
      </w:r>
      <w:r>
        <w:rPr>
          <w:rFonts w:ascii="Courier New" w:hAnsi="Courier New" w:eastAsia="Courier New" w:cs="Courier New"/>
          <w:color w:val="DCDCDC"/>
          <w:sz w:val="21"/>
          <w:szCs w:val="21"/>
          <w:rtl w:val="0"/>
        </w:rPr>
        <w:t>))</w:t>
      </w:r>
    </w:p>
    <w:p w14:paraId="00000120">
      <w:pPr>
        <w:shd w:val="clear" w:fill="1E1E1E"/>
        <w:spacing w:before="240" w:after="240" w:line="325" w:lineRule="auto"/>
        <w:ind w:left="141" w:firstLine="0"/>
        <w:rPr>
          <w:rFonts w:ascii="Courier New" w:hAnsi="Courier New" w:eastAsia="Courier New" w:cs="Courier New"/>
          <w:color w:val="D4D4D4"/>
          <w:sz w:val="21"/>
          <w:szCs w:val="21"/>
        </w:rPr>
      </w:pPr>
      <w:r>
        <w:rPr>
          <w:rFonts w:ascii="Courier New" w:hAnsi="Courier New" w:eastAsia="Courier New" w:cs="Courier New"/>
          <w:color w:val="D4D4D4"/>
          <w:sz w:val="21"/>
          <w:szCs w:val="21"/>
          <w:rtl w:val="0"/>
        </w:rPr>
        <w:t xml:space="preserve">        interp = alpha * mu1 + </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1</w:t>
      </w:r>
      <w:r>
        <w:rPr>
          <w:rFonts w:ascii="Courier New" w:hAnsi="Courier New" w:eastAsia="Courier New" w:cs="Courier New"/>
          <w:color w:val="D4D4D4"/>
          <w:sz w:val="21"/>
          <w:szCs w:val="21"/>
          <w:rtl w:val="0"/>
        </w:rPr>
        <w:t xml:space="preserve"> - alpha</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 mu2</w:t>
      </w:r>
    </w:p>
    <w:p w14:paraId="00000121">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recon = model.decode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interp</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.view</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1</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1</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28</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28</w:t>
      </w:r>
      <w:r>
        <w:rPr>
          <w:rFonts w:ascii="Courier New" w:hAnsi="Courier New" w:eastAsia="Courier New" w:cs="Courier New"/>
          <w:color w:val="DCDCDC"/>
          <w:sz w:val="21"/>
          <w:szCs w:val="21"/>
          <w:rtl w:val="0"/>
        </w:rPr>
        <w:t>)</w:t>
      </w:r>
    </w:p>
    <w:p w14:paraId="00000122">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C99CC6"/>
          <w:sz w:val="21"/>
          <w:szCs w:val="21"/>
          <w:rtl w:val="0"/>
        </w:rPr>
        <w:t>return</w:t>
      </w:r>
      <w:r>
        <w:rPr>
          <w:rFonts w:ascii="Courier New" w:hAnsi="Courier New" w:eastAsia="Courier New" w:cs="Courier New"/>
          <w:color w:val="D4D4D4"/>
          <w:sz w:val="21"/>
          <w:szCs w:val="21"/>
          <w:rtl w:val="0"/>
        </w:rPr>
        <w:t xml:space="preserve"> data</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idx1</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.cpu</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data</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idx2</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.cpu</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recon.cpu</w:t>
      </w:r>
      <w:r>
        <w:rPr>
          <w:rFonts w:ascii="Courier New" w:hAnsi="Courier New" w:eastAsia="Courier New" w:cs="Courier New"/>
          <w:color w:val="DCDCDC"/>
          <w:sz w:val="21"/>
          <w:szCs w:val="21"/>
          <w:rtl w:val="0"/>
        </w:rPr>
        <w:t>()</w:t>
      </w:r>
    </w:p>
    <w:p w14:paraId="00000123">
      <w:pPr>
        <w:shd w:val="clear" w:fill="1E1E1E"/>
        <w:spacing w:before="240" w:after="240" w:line="325" w:lineRule="auto"/>
        <w:ind w:left="141" w:firstLine="0"/>
        <w:rPr>
          <w:rFonts w:ascii="Courier New" w:hAnsi="Courier New" w:eastAsia="Courier New" w:cs="Courier New"/>
          <w:color w:val="D4D4D4"/>
          <w:sz w:val="21"/>
          <w:szCs w:val="21"/>
        </w:rPr>
      </w:pPr>
    </w:p>
    <w:p w14:paraId="00000124">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img1</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img2</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img_interp = latent_arithmetic</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vae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0</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1</w:t>
      </w:r>
      <w:r>
        <w:rPr>
          <w:rFonts w:ascii="Courier New" w:hAnsi="Courier New" w:eastAsia="Courier New" w:cs="Courier New"/>
          <w:color w:val="DCDCDC"/>
          <w:sz w:val="21"/>
          <w:szCs w:val="21"/>
          <w:rtl w:val="0"/>
        </w:rPr>
        <w:t>)</w:t>
      </w:r>
    </w:p>
    <w:p w14:paraId="00000125">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fig</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ax = plt.subplots</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1</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3</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figsize=</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9</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3</w:t>
      </w:r>
      <w:r>
        <w:rPr>
          <w:rFonts w:ascii="Courier New" w:hAnsi="Courier New" w:eastAsia="Courier New" w:cs="Courier New"/>
          <w:color w:val="DCDCDC"/>
          <w:sz w:val="21"/>
          <w:szCs w:val="21"/>
          <w:rtl w:val="0"/>
        </w:rPr>
        <w:t>))</w:t>
      </w:r>
    </w:p>
    <w:p w14:paraId="00000126">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C99CC6"/>
          <w:sz w:val="21"/>
          <w:szCs w:val="21"/>
          <w:rtl w:val="0"/>
        </w:rPr>
        <w:t>for</w:t>
      </w:r>
      <w:r>
        <w:rPr>
          <w:rFonts w:ascii="Courier New" w:hAnsi="Courier New" w:eastAsia="Courier New" w:cs="Courier New"/>
          <w:color w:val="D4D4D4"/>
          <w:sz w:val="21"/>
          <w:szCs w:val="21"/>
          <w:rtl w:val="0"/>
        </w:rPr>
        <w:t xml:space="preserve"> i</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img </w:t>
      </w:r>
      <w:r>
        <w:rPr>
          <w:rFonts w:ascii="Courier New" w:hAnsi="Courier New" w:eastAsia="Courier New" w:cs="Courier New"/>
          <w:color w:val="82C6FF"/>
          <w:sz w:val="21"/>
          <w:szCs w:val="21"/>
          <w:rtl w:val="0"/>
        </w:rPr>
        <w:t>in</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AA"/>
          <w:sz w:val="21"/>
          <w:szCs w:val="21"/>
          <w:rtl w:val="0"/>
        </w:rPr>
        <w:t>enumerate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img1</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img_interp</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img2</w:t>
      </w:r>
      <w:r>
        <w:rPr>
          <w:rFonts w:ascii="Courier New" w:hAnsi="Courier New" w:eastAsia="Courier New" w:cs="Courier New"/>
          <w:color w:val="DCDCDC"/>
          <w:sz w:val="21"/>
          <w:szCs w:val="21"/>
          <w:rtl w:val="0"/>
        </w:rPr>
        <w:t>]):</w:t>
      </w:r>
    </w:p>
    <w:p w14:paraId="00000127">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ax</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i</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.imshow</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img.squeeze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cmap=</w:t>
      </w:r>
      <w:r>
        <w:rPr>
          <w:rFonts w:ascii="Courier New" w:hAnsi="Courier New" w:eastAsia="Courier New" w:cs="Courier New"/>
          <w:color w:val="CE9178"/>
          <w:sz w:val="21"/>
          <w:szCs w:val="21"/>
          <w:rtl w:val="0"/>
        </w:rPr>
        <w:t>"gray"</w:t>
      </w:r>
      <w:r>
        <w:rPr>
          <w:rFonts w:ascii="Courier New" w:hAnsi="Courier New" w:eastAsia="Courier New" w:cs="Courier New"/>
          <w:color w:val="DCDCDC"/>
          <w:sz w:val="21"/>
          <w:szCs w:val="21"/>
          <w:rtl w:val="0"/>
        </w:rPr>
        <w:t>)</w:t>
      </w:r>
    </w:p>
    <w:p w14:paraId="00000128">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 xml:space="preserve">    ax</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i</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.axis</w:t>
      </w:r>
      <w:r>
        <w:rPr>
          <w:rFonts w:ascii="Courier New" w:hAnsi="Courier New" w:eastAsia="Courier New" w:cs="Courier New"/>
          <w:color w:val="DCDCDC"/>
          <w:sz w:val="21"/>
          <w:szCs w:val="21"/>
          <w:rtl w:val="0"/>
        </w:rPr>
        <w:t>(</w:t>
      </w:r>
      <w:r>
        <w:rPr>
          <w:rFonts w:ascii="Courier New" w:hAnsi="Courier New" w:eastAsia="Courier New" w:cs="Courier New"/>
          <w:color w:val="CE9178"/>
          <w:sz w:val="21"/>
          <w:szCs w:val="21"/>
          <w:rtl w:val="0"/>
        </w:rPr>
        <w:t>'off'</w:t>
      </w:r>
      <w:r>
        <w:rPr>
          <w:rFonts w:ascii="Courier New" w:hAnsi="Courier New" w:eastAsia="Courier New" w:cs="Courier New"/>
          <w:color w:val="DCDCDC"/>
          <w:sz w:val="21"/>
          <w:szCs w:val="21"/>
          <w:rtl w:val="0"/>
        </w:rPr>
        <w:t>)</w:t>
      </w:r>
    </w:p>
    <w:p w14:paraId="00000129">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ax</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0</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.set_title</w:t>
      </w:r>
      <w:r>
        <w:rPr>
          <w:rFonts w:ascii="Courier New" w:hAnsi="Courier New" w:eastAsia="Courier New" w:cs="Courier New"/>
          <w:color w:val="DCDCDC"/>
          <w:sz w:val="21"/>
          <w:szCs w:val="21"/>
          <w:rtl w:val="0"/>
        </w:rPr>
        <w:t>(</w:t>
      </w:r>
      <w:r>
        <w:rPr>
          <w:rFonts w:ascii="Courier New" w:hAnsi="Courier New" w:eastAsia="Courier New" w:cs="Courier New"/>
          <w:color w:val="CE9178"/>
          <w:sz w:val="21"/>
          <w:szCs w:val="21"/>
          <w:rtl w:val="0"/>
        </w:rPr>
        <w:t>"Image A"</w:t>
      </w:r>
      <w:r>
        <w:rPr>
          <w:rFonts w:ascii="Courier New" w:hAnsi="Courier New" w:eastAsia="Courier New" w:cs="Courier New"/>
          <w:color w:val="DCDCDC"/>
          <w:sz w:val="21"/>
          <w:szCs w:val="21"/>
          <w:rtl w:val="0"/>
        </w:rPr>
        <w:t>)</w:t>
      </w:r>
    </w:p>
    <w:p w14:paraId="0000012A">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ax</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1</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.set_title</w:t>
      </w:r>
      <w:r>
        <w:rPr>
          <w:rFonts w:ascii="Courier New" w:hAnsi="Courier New" w:eastAsia="Courier New" w:cs="Courier New"/>
          <w:color w:val="DCDCDC"/>
          <w:sz w:val="21"/>
          <w:szCs w:val="21"/>
          <w:rtl w:val="0"/>
        </w:rPr>
        <w:t>(</w:t>
      </w:r>
      <w:r>
        <w:rPr>
          <w:rFonts w:ascii="Courier New" w:hAnsi="Courier New" w:eastAsia="Courier New" w:cs="Courier New"/>
          <w:color w:val="CE9178"/>
          <w:sz w:val="21"/>
          <w:szCs w:val="21"/>
          <w:rtl w:val="0"/>
        </w:rPr>
        <w:t>"Interpolation"</w:t>
      </w:r>
      <w:r>
        <w:rPr>
          <w:rFonts w:ascii="Courier New" w:hAnsi="Courier New" w:eastAsia="Courier New" w:cs="Courier New"/>
          <w:color w:val="DCDCDC"/>
          <w:sz w:val="21"/>
          <w:szCs w:val="21"/>
          <w:rtl w:val="0"/>
        </w:rPr>
        <w:t>)</w:t>
      </w:r>
    </w:p>
    <w:p w14:paraId="0000012B">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ax</w:t>
      </w:r>
      <w:r>
        <w:rPr>
          <w:rFonts w:ascii="Courier New" w:hAnsi="Courier New" w:eastAsia="Courier New" w:cs="Courier New"/>
          <w:color w:val="DCDCDC"/>
          <w:sz w:val="21"/>
          <w:szCs w:val="21"/>
          <w:rtl w:val="0"/>
        </w:rPr>
        <w:t>[</w:t>
      </w:r>
      <w:r>
        <w:rPr>
          <w:rFonts w:ascii="Courier New" w:hAnsi="Courier New" w:eastAsia="Courier New" w:cs="Courier New"/>
          <w:color w:val="B5CEA8"/>
          <w:sz w:val="21"/>
          <w:szCs w:val="21"/>
          <w:rtl w:val="0"/>
        </w:rPr>
        <w:t>2</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.set_title</w:t>
      </w:r>
      <w:r>
        <w:rPr>
          <w:rFonts w:ascii="Courier New" w:hAnsi="Courier New" w:eastAsia="Courier New" w:cs="Courier New"/>
          <w:color w:val="DCDCDC"/>
          <w:sz w:val="21"/>
          <w:szCs w:val="21"/>
          <w:rtl w:val="0"/>
        </w:rPr>
        <w:t>(</w:t>
      </w:r>
      <w:r>
        <w:rPr>
          <w:rFonts w:ascii="Courier New" w:hAnsi="Courier New" w:eastAsia="Courier New" w:cs="Courier New"/>
          <w:color w:val="CE9178"/>
          <w:sz w:val="21"/>
          <w:szCs w:val="21"/>
          <w:rtl w:val="0"/>
        </w:rPr>
        <w:t>"Image B"</w:t>
      </w:r>
      <w:r>
        <w:rPr>
          <w:rFonts w:ascii="Courier New" w:hAnsi="Courier New" w:eastAsia="Courier New" w:cs="Courier New"/>
          <w:color w:val="DCDCDC"/>
          <w:sz w:val="21"/>
          <w:szCs w:val="21"/>
          <w:rtl w:val="0"/>
        </w:rPr>
        <w:t>)</w:t>
      </w:r>
    </w:p>
    <w:p w14:paraId="0000012C">
      <w:pPr>
        <w:shd w:val="clear" w:fill="1E1E1E"/>
        <w:spacing w:before="240" w:after="240" w:line="325" w:lineRule="auto"/>
        <w:ind w:left="141" w:firstLine="0"/>
        <w:rPr>
          <w:rFonts w:ascii="Courier New" w:hAnsi="Courier New" w:eastAsia="Courier New" w:cs="Courier New"/>
          <w:color w:val="DCDCDC"/>
          <w:sz w:val="21"/>
          <w:szCs w:val="21"/>
        </w:rPr>
      </w:pPr>
      <w:r>
        <w:rPr>
          <w:rFonts w:ascii="Courier New" w:hAnsi="Courier New" w:eastAsia="Courier New" w:cs="Courier New"/>
          <w:color w:val="D4D4D4"/>
          <w:sz w:val="21"/>
          <w:szCs w:val="21"/>
          <w:rtl w:val="0"/>
        </w:rPr>
        <w:t>plt.show</w:t>
      </w:r>
      <w:r>
        <w:rPr>
          <w:rFonts w:ascii="Courier New" w:hAnsi="Courier New" w:eastAsia="Courier New" w:cs="Courier New"/>
          <w:color w:val="DCDCDC"/>
          <w:sz w:val="21"/>
          <w:szCs w:val="21"/>
          <w:rtl w:val="0"/>
        </w:rPr>
        <w:t>()</w:t>
      </w:r>
    </w:p>
    <w:p w14:paraId="0000012D">
      <w:pPr>
        <w:spacing w:before="240" w:after="240"/>
        <w:ind w:left="141" w:firstLine="0"/>
      </w:pPr>
    </w:p>
    <w:p w14:paraId="0000012E">
      <w:pPr>
        <w:spacing w:before="240" w:after="240"/>
        <w:ind w:left="141" w:firstLine="0"/>
      </w:pPr>
      <w:r>
        <w:rPr>
          <w:rtl w:val="0"/>
        </w:rPr>
        <w:t xml:space="preserve">  </w:t>
      </w:r>
      <w:r>
        <w:drawing>
          <wp:inline distT="114300" distB="114300" distL="114300" distR="114300">
            <wp:extent cx="5614670" cy="19081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10"/>
                    <a:srcRect/>
                    <a:stretch>
                      <a:fillRect/>
                    </a:stretch>
                  </pic:blipFill>
                  <pic:spPr>
                    <a:xfrm>
                      <a:off x="0" y="0"/>
                      <a:ext cx="5614988" cy="1908543"/>
                    </a:xfrm>
                    <a:prstGeom prst="rect">
                      <a:avLst/>
                    </a:prstGeom>
                  </pic:spPr>
                </pic:pic>
              </a:graphicData>
            </a:graphic>
          </wp:inline>
        </w:drawing>
      </w:r>
    </w:p>
    <w:p w14:paraId="0000012F">
      <w:pPr>
        <w:numPr>
          <w:ilvl w:val="0"/>
          <w:numId w:val="14"/>
        </w:numPr>
        <w:spacing w:before="240" w:after="0" w:afterAutospacing="0"/>
        <w:ind w:left="720" w:hanging="360"/>
        <w:rPr>
          <w:sz w:val="26"/>
          <w:szCs w:val="26"/>
        </w:rPr>
      </w:pPr>
      <w:r>
        <w:rPr>
          <w:rFonts w:ascii="Times New Roman" w:hAnsi="Times New Roman" w:eastAsia="Times New Roman" w:cs="Times New Roman"/>
          <w:b/>
          <w:sz w:val="26"/>
          <w:szCs w:val="26"/>
          <w:rtl w:val="0"/>
        </w:rPr>
        <w:t>AE</w:t>
      </w:r>
      <w:r>
        <w:rPr>
          <w:rFonts w:ascii="Times New Roman" w:hAnsi="Times New Roman" w:eastAsia="Times New Roman" w:cs="Times New Roman"/>
          <w:sz w:val="26"/>
          <w:szCs w:val="26"/>
          <w:rtl w:val="0"/>
        </w:rPr>
        <w:t xml:space="preserve"> interpolation is noisy and lacks smooth transition.</w:t>
      </w:r>
      <w:r>
        <w:rPr>
          <w:rFonts w:ascii="Times New Roman" w:hAnsi="Times New Roman" w:eastAsia="Times New Roman" w:cs="Times New Roman"/>
          <w:sz w:val="26"/>
          <w:szCs w:val="26"/>
          <w:rtl w:val="0"/>
        </w:rPr>
        <w:br w:type="textWrapping"/>
      </w:r>
    </w:p>
    <w:p w14:paraId="00000130">
      <w:pPr>
        <w:numPr>
          <w:ilvl w:val="0"/>
          <w:numId w:val="14"/>
        </w:numPr>
        <w:spacing w:before="0" w:beforeAutospacing="0" w:after="240"/>
        <w:ind w:left="720" w:hanging="360"/>
        <w:rPr>
          <w:sz w:val="26"/>
          <w:szCs w:val="26"/>
        </w:rPr>
      </w:pPr>
      <w:r>
        <w:rPr>
          <w:rFonts w:ascii="Times New Roman" w:hAnsi="Times New Roman" w:eastAsia="Times New Roman" w:cs="Times New Roman"/>
          <w:b/>
          <w:sz w:val="26"/>
          <w:szCs w:val="26"/>
          <w:rtl w:val="0"/>
        </w:rPr>
        <w:t>VAE</w:t>
      </w:r>
      <w:r>
        <w:rPr>
          <w:rFonts w:ascii="Times New Roman" w:hAnsi="Times New Roman" w:eastAsia="Times New Roman" w:cs="Times New Roman"/>
          <w:sz w:val="26"/>
          <w:szCs w:val="26"/>
          <w:rtl w:val="0"/>
        </w:rPr>
        <w:t xml:space="preserve"> creates a smooth morph between digits, showing semantic understanding in latent space.</w:t>
      </w:r>
      <w:r>
        <w:rPr>
          <w:rFonts w:ascii="Times New Roman" w:hAnsi="Times New Roman" w:eastAsia="Times New Roman" w:cs="Times New Roman"/>
          <w:sz w:val="26"/>
          <w:szCs w:val="26"/>
          <w:rtl w:val="0"/>
        </w:rPr>
        <w:br w:type="textWrapping"/>
      </w:r>
    </w:p>
    <w:p w14:paraId="00000131">
      <w:pPr>
        <w:spacing w:before="240" w:after="240"/>
        <w:ind w:left="600" w:right="600" w:firstLine="0"/>
        <w:rPr>
          <w:sz w:val="26"/>
          <w:szCs w:val="26"/>
        </w:rPr>
      </w:pPr>
      <w:r>
        <w:rPr>
          <w:rFonts w:ascii="Times New Roman" w:hAnsi="Times New Roman" w:eastAsia="Times New Roman" w:cs="Times New Roman"/>
          <w:sz w:val="26"/>
          <w:szCs w:val="26"/>
          <w:rtl w:val="0"/>
        </w:rPr>
        <w:t>🔬 VAE enables meaningful interpolations — a sign of a true generative model.</w:t>
      </w:r>
    </w:p>
    <w:p w14:paraId="00000132">
      <w:r>
        <w:pict>
          <v:rect id="_x0000_i1033" o:spt="1" style="height:1.5pt;width:0pt;" fillcolor="#A0A0A0" filled="t" stroked="f" coordsize="21600,21600" o:hr="t" o:hrstd="t" o:hralign="center">
            <v:path/>
            <v:fill on="t" focussize="0,0"/>
            <v:stroke on="f"/>
            <v:imagedata o:title=""/>
            <o:lock v:ext="edit"/>
            <w10:wrap type="none"/>
            <w10:anchorlock/>
          </v:rect>
        </w:pict>
      </w:r>
    </w:p>
    <w:p w14:paraId="00000133">
      <w:pPr>
        <w:pStyle w:val="4"/>
        <w:keepNext w:val="0"/>
        <w:keepLines w:val="0"/>
        <w:spacing w:before="280"/>
        <w:rPr>
          <w:rFonts w:ascii="Times New Roman" w:hAnsi="Times New Roman" w:eastAsia="Times New Roman" w:cs="Times New Roman"/>
          <w:b/>
          <w:color w:val="000000"/>
          <w:sz w:val="34"/>
          <w:szCs w:val="34"/>
        </w:rPr>
      </w:pPr>
      <w:bookmarkStart w:id="43" w:name="_hrx63d94v131" w:colFirst="0" w:colLast="0"/>
      <w:bookmarkEnd w:id="43"/>
      <w:r>
        <w:rPr>
          <w:rFonts w:ascii="Times New Roman" w:hAnsi="Times New Roman" w:eastAsia="Times New Roman" w:cs="Times New Roman"/>
          <w:b/>
          <w:color w:val="000000"/>
          <w:sz w:val="34"/>
          <w:szCs w:val="34"/>
          <w:rtl w:val="0"/>
        </w:rPr>
        <w:t>12. CONCLUSION</w:t>
      </w:r>
    </w:p>
    <w:p w14:paraId="00000134">
      <w:pPr>
        <w:numPr>
          <w:ilvl w:val="0"/>
          <w:numId w:val="15"/>
        </w:numPr>
        <w:spacing w:before="24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Successfully implemented AE and VAE models on MNIST.</w:t>
      </w:r>
    </w:p>
    <w:p w14:paraId="00000135">
      <w:pPr>
        <w:numPr>
          <w:ilvl w:val="0"/>
          <w:numId w:val="15"/>
        </w:numPr>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Visualized and compared latent representations and reconstructions.</w:t>
      </w:r>
    </w:p>
    <w:p w14:paraId="00000136">
      <w:pPr>
        <w:numPr>
          <w:ilvl w:val="0"/>
          <w:numId w:val="15"/>
        </w:numPr>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Demonstrated VAE's generative power through latent space exploration.</w:t>
      </w:r>
    </w:p>
    <w:p w14:paraId="00000137">
      <w:pPr>
        <w:numPr>
          <w:ilvl w:val="0"/>
          <w:numId w:val="15"/>
        </w:numPr>
        <w:spacing w:before="0" w:beforeAutospacing="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The project provided valuable insights into how neural networks can learn compressed and meaningful representations of complex data.</w:t>
      </w:r>
    </w:p>
    <w:p w14:paraId="00000138">
      <w:pPr>
        <w:pStyle w:val="3"/>
        <w:keepNext w:val="0"/>
        <w:keepLines w:val="0"/>
        <w:spacing w:after="80"/>
        <w:rPr>
          <w:rFonts w:ascii="Times New Roman" w:hAnsi="Times New Roman" w:eastAsia="Times New Roman" w:cs="Times New Roman"/>
          <w:b/>
          <w:sz w:val="34"/>
          <w:szCs w:val="34"/>
        </w:rPr>
      </w:pPr>
      <w:bookmarkStart w:id="44" w:name="_m549qz1hkewu" w:colFirst="0" w:colLast="0"/>
      <w:bookmarkEnd w:id="44"/>
      <w:r>
        <w:rPr>
          <w:rFonts w:ascii="Times New Roman" w:hAnsi="Times New Roman" w:eastAsia="Times New Roman" w:cs="Times New Roman"/>
          <w:b/>
          <w:sz w:val="34"/>
          <w:szCs w:val="34"/>
          <w:rtl w:val="0"/>
        </w:rPr>
        <w:t>KEY LEARNINGS</w:t>
      </w:r>
    </w:p>
    <w:p w14:paraId="00000139">
      <w:pPr>
        <w:numPr>
          <w:ilvl w:val="0"/>
          <w:numId w:val="16"/>
        </w:numPr>
        <w:spacing w:before="240" w:after="0" w:afterAutospacing="0"/>
        <w:ind w:left="720" w:hanging="360"/>
        <w:rPr>
          <w:sz w:val="26"/>
          <w:szCs w:val="26"/>
        </w:rPr>
      </w:pPr>
      <w:r>
        <w:rPr>
          <w:rFonts w:ascii="Times New Roman" w:hAnsi="Times New Roman" w:eastAsia="Times New Roman" w:cs="Times New Roman"/>
          <w:b/>
          <w:sz w:val="26"/>
          <w:szCs w:val="26"/>
          <w:rtl w:val="0"/>
        </w:rPr>
        <w:t>Autoencoder (AE)</w:t>
      </w:r>
      <w:r>
        <w:rPr>
          <w:rFonts w:ascii="Times New Roman" w:hAnsi="Times New Roman" w:eastAsia="Times New Roman" w:cs="Times New Roman"/>
          <w:sz w:val="26"/>
          <w:szCs w:val="26"/>
          <w:rtl w:val="0"/>
        </w:rPr>
        <w:t xml:space="preserve"> is effective in compressing and reconstructing data, but lacks generative capabilities.</w:t>
      </w:r>
    </w:p>
    <w:p w14:paraId="0000013A">
      <w:pPr>
        <w:numPr>
          <w:ilvl w:val="0"/>
          <w:numId w:val="16"/>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Variational Autoencoder (VAE)</w:t>
      </w:r>
      <w:r>
        <w:rPr>
          <w:rFonts w:ascii="Times New Roman" w:hAnsi="Times New Roman" w:eastAsia="Times New Roman" w:cs="Times New Roman"/>
          <w:sz w:val="26"/>
          <w:szCs w:val="26"/>
          <w:rtl w:val="0"/>
        </w:rPr>
        <w:t xml:space="preserve"> uses probabilistic encoding to generate diverse samples and perform latent arithmetic.</w:t>
      </w:r>
    </w:p>
    <w:p w14:paraId="0000013B">
      <w:pPr>
        <w:numPr>
          <w:ilvl w:val="0"/>
          <w:numId w:val="16"/>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t-SNE Visualization</w:t>
      </w:r>
      <w:r>
        <w:rPr>
          <w:rFonts w:ascii="Times New Roman" w:hAnsi="Times New Roman" w:eastAsia="Times New Roman" w:cs="Times New Roman"/>
          <w:sz w:val="26"/>
          <w:szCs w:val="26"/>
          <w:rtl w:val="0"/>
        </w:rPr>
        <w:t xml:space="preserve"> confirms that VAE learns a more meaningful latent representation.</w:t>
      </w:r>
    </w:p>
    <w:p w14:paraId="0000013C">
      <w:pPr>
        <w:numPr>
          <w:ilvl w:val="0"/>
          <w:numId w:val="16"/>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Latent Arithmetic</w:t>
      </w:r>
      <w:r>
        <w:rPr>
          <w:rFonts w:ascii="Times New Roman" w:hAnsi="Times New Roman" w:eastAsia="Times New Roman" w:cs="Times New Roman"/>
          <w:sz w:val="26"/>
          <w:szCs w:val="26"/>
          <w:rtl w:val="0"/>
        </w:rPr>
        <w:t xml:space="preserve"> shows that VAEs understand the concept of digit continuity and variation.</w:t>
      </w:r>
    </w:p>
    <w:p w14:paraId="0000013D">
      <w:pPr>
        <w:numPr>
          <w:ilvl w:val="0"/>
          <w:numId w:val="16"/>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KL Divergence</w:t>
      </w:r>
      <w:r>
        <w:rPr>
          <w:rFonts w:ascii="Times New Roman" w:hAnsi="Times New Roman" w:eastAsia="Times New Roman" w:cs="Times New Roman"/>
          <w:sz w:val="26"/>
          <w:szCs w:val="26"/>
          <w:rtl w:val="0"/>
        </w:rPr>
        <w:t xml:space="preserve"> plays a vital role in organizing the latent space, even if it slows down convergence.</w:t>
      </w:r>
    </w:p>
    <w:p w14:paraId="0000013E">
      <w:pPr>
        <w:numPr>
          <w:ilvl w:val="0"/>
          <w:numId w:val="16"/>
        </w:numPr>
        <w:spacing w:before="0" w:beforeAutospacing="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Reconstruction clarity vs. generalization is a trade-off: AE excels in clarity, VAE in versatility.</w:t>
      </w:r>
    </w:p>
    <w:p w14:paraId="0000013F">
      <w:pPr>
        <w:spacing w:before="240" w:after="240"/>
        <w:ind w:left="720" w:firstLine="0"/>
        <w:rPr>
          <w:rFonts w:ascii="Times New Roman" w:hAnsi="Times New Roman" w:eastAsia="Times New Roman" w:cs="Times New Roman"/>
          <w:sz w:val="26"/>
          <w:szCs w:val="26"/>
        </w:rPr>
      </w:pPr>
    </w:p>
    <w:p w14:paraId="00000140">
      <w:r>
        <w:pict>
          <v:rect id="_x0000_i1034" o:spt="1" style="height:1.5pt;width:0pt;" fillcolor="#A0A0A0" filled="t" stroked="f" coordsize="21600,21600" o:hr="t" o:hrstd="t" o:hralign="center">
            <v:path/>
            <v:fill on="t" focussize="0,0"/>
            <v:stroke on="f"/>
            <v:imagedata o:title=""/>
            <o:lock v:ext="edit"/>
            <w10:wrap type="none"/>
            <w10:anchorlock/>
          </v:rect>
        </w:pict>
      </w:r>
    </w:p>
    <w:p w14:paraId="00000141">
      <w:pPr>
        <w:pStyle w:val="4"/>
        <w:keepNext w:val="0"/>
        <w:keepLines w:val="0"/>
        <w:spacing w:before="280"/>
        <w:rPr>
          <w:rFonts w:ascii="Times New Roman" w:hAnsi="Times New Roman" w:eastAsia="Times New Roman" w:cs="Times New Roman"/>
          <w:b/>
          <w:color w:val="000000"/>
          <w:sz w:val="34"/>
          <w:szCs w:val="34"/>
        </w:rPr>
      </w:pPr>
      <w:bookmarkStart w:id="45" w:name="_dtu4dkhusyib" w:colFirst="0" w:colLast="0"/>
      <w:bookmarkEnd w:id="45"/>
      <w:r>
        <w:rPr>
          <w:rFonts w:ascii="Times New Roman" w:hAnsi="Times New Roman" w:eastAsia="Times New Roman" w:cs="Times New Roman"/>
          <w:b/>
          <w:color w:val="000000"/>
          <w:sz w:val="34"/>
          <w:szCs w:val="34"/>
          <w:rtl w:val="0"/>
        </w:rPr>
        <w:t>13. FUTURE WORK</w:t>
      </w:r>
    </w:p>
    <w:p w14:paraId="00000142">
      <w:pPr>
        <w:numPr>
          <w:ilvl w:val="0"/>
          <w:numId w:val="17"/>
        </w:numPr>
        <w:spacing w:before="240" w:after="0" w:afterAutospacing="0"/>
        <w:ind w:left="720" w:hanging="360"/>
        <w:rPr>
          <w:rFonts w:ascii="Times New Roman" w:hAnsi="Times New Roman" w:eastAsia="Times New Roman" w:cs="Times New Roman"/>
        </w:rPr>
      </w:pPr>
      <w:r>
        <w:rPr>
          <w:rFonts w:ascii="Times New Roman" w:hAnsi="Times New Roman" w:eastAsia="Times New Roman" w:cs="Times New Roman"/>
          <w:sz w:val="26"/>
          <w:szCs w:val="26"/>
          <w:rtl w:val="0"/>
        </w:rPr>
        <w:t>Apply models on more complex datasets (e.g., CIFAR-10).</w:t>
      </w:r>
    </w:p>
    <w:p w14:paraId="00000143">
      <w:pPr>
        <w:numPr>
          <w:ilvl w:val="0"/>
          <w:numId w:val="17"/>
        </w:numPr>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Experiment with deeper and more complex network architectures.</w:t>
      </w:r>
    </w:p>
    <w:p w14:paraId="00000144">
      <w:pPr>
        <w:numPr>
          <w:ilvl w:val="0"/>
          <w:numId w:val="17"/>
        </w:numPr>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Explore conditional VAEs for controlled generation.</w:t>
      </w:r>
    </w:p>
    <w:p w14:paraId="00000145">
      <w:pPr>
        <w:numPr>
          <w:ilvl w:val="0"/>
          <w:numId w:val="17"/>
        </w:numPr>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Increase latent dimension (e.g., 10, 20) to analyze structure and complexity.</w:t>
      </w:r>
    </w:p>
    <w:p w14:paraId="00000146">
      <w:pPr>
        <w:numPr>
          <w:ilvl w:val="0"/>
          <w:numId w:val="17"/>
        </w:numPr>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Apply AE/VAE to more challenging datasets like FashionMNIST or CIFAR-10.</w:t>
      </w:r>
    </w:p>
    <w:p w14:paraId="00000147">
      <w:pPr>
        <w:numPr>
          <w:ilvl w:val="0"/>
          <w:numId w:val="17"/>
        </w:numPr>
        <w:spacing w:before="0" w:beforeAutospacing="0" w:after="0" w:afterAutospacing="0"/>
        <w:ind w:left="720" w:hanging="360"/>
        <w:rPr>
          <w:sz w:val="26"/>
          <w:szCs w:val="26"/>
        </w:rPr>
      </w:pPr>
      <w:r>
        <w:rPr>
          <w:rFonts w:ascii="Times New Roman" w:hAnsi="Times New Roman" w:eastAsia="Times New Roman" w:cs="Times New Roman"/>
          <w:sz w:val="26"/>
          <w:szCs w:val="26"/>
          <w:rtl w:val="0"/>
        </w:rPr>
        <w:t xml:space="preserve">Experiment with </w:t>
      </w:r>
      <w:r>
        <w:rPr>
          <w:rFonts w:ascii="Times New Roman" w:hAnsi="Times New Roman" w:eastAsia="Times New Roman" w:cs="Times New Roman"/>
          <w:b/>
          <w:sz w:val="26"/>
          <w:szCs w:val="26"/>
          <w:rtl w:val="0"/>
        </w:rPr>
        <w:t>β-VAE</w:t>
      </w:r>
      <w:r>
        <w:rPr>
          <w:rFonts w:ascii="Times New Roman" w:hAnsi="Times New Roman" w:eastAsia="Times New Roman" w:cs="Times New Roman"/>
          <w:sz w:val="26"/>
          <w:szCs w:val="26"/>
          <w:rtl w:val="0"/>
        </w:rPr>
        <w:t xml:space="preserve"> for disentangled representations.</w:t>
      </w:r>
    </w:p>
    <w:p w14:paraId="00000148">
      <w:pPr>
        <w:numPr>
          <w:ilvl w:val="0"/>
          <w:numId w:val="17"/>
        </w:numPr>
        <w:spacing w:before="0" w:beforeAutospacing="0" w:after="0" w:afterAutospacing="0"/>
        <w:ind w:left="720" w:hanging="360"/>
      </w:pPr>
      <w:r>
        <w:rPr>
          <w:rFonts w:ascii="Times New Roman" w:hAnsi="Times New Roman" w:eastAsia="Times New Roman" w:cs="Times New Roman"/>
          <w:sz w:val="26"/>
          <w:szCs w:val="26"/>
          <w:rtl w:val="0"/>
        </w:rPr>
        <w:t xml:space="preserve">Add </w:t>
      </w:r>
      <w:r>
        <w:rPr>
          <w:rFonts w:ascii="Times New Roman" w:hAnsi="Times New Roman" w:eastAsia="Times New Roman" w:cs="Times New Roman"/>
          <w:b/>
          <w:sz w:val="26"/>
          <w:szCs w:val="26"/>
          <w:rtl w:val="0"/>
        </w:rPr>
        <w:t>convolutional layers</w:t>
      </w:r>
      <w:r>
        <w:rPr>
          <w:rFonts w:ascii="Times New Roman" w:hAnsi="Times New Roman" w:eastAsia="Times New Roman" w:cs="Times New Roman"/>
          <w:sz w:val="26"/>
          <w:szCs w:val="26"/>
          <w:rtl w:val="0"/>
        </w:rPr>
        <w:t xml:space="preserve"> to capture spatial structure in images.</w:t>
      </w:r>
    </w:p>
    <w:p w14:paraId="00000149">
      <w:pPr>
        <w:numPr>
          <w:ilvl w:val="0"/>
          <w:numId w:val="17"/>
        </w:numPr>
        <w:spacing w:before="0" w:beforeAutospacing="0" w:after="240"/>
        <w:ind w:left="720" w:hanging="360"/>
      </w:pPr>
      <w:r>
        <w:rPr>
          <w:rFonts w:ascii="Times New Roman" w:hAnsi="Times New Roman" w:eastAsia="Times New Roman" w:cs="Times New Roman"/>
          <w:sz w:val="26"/>
          <w:szCs w:val="26"/>
          <w:rtl w:val="0"/>
        </w:rPr>
        <w:t xml:space="preserve">Integrate </w:t>
      </w:r>
      <w:r>
        <w:rPr>
          <w:rFonts w:ascii="Times New Roman" w:hAnsi="Times New Roman" w:eastAsia="Times New Roman" w:cs="Times New Roman"/>
          <w:b/>
          <w:sz w:val="26"/>
          <w:szCs w:val="26"/>
          <w:rtl w:val="0"/>
        </w:rPr>
        <w:t>attention mechanisms</w:t>
      </w:r>
      <w:r>
        <w:rPr>
          <w:rFonts w:ascii="Times New Roman" w:hAnsi="Times New Roman" w:eastAsia="Times New Roman" w:cs="Times New Roman"/>
          <w:sz w:val="26"/>
          <w:szCs w:val="26"/>
          <w:rtl w:val="0"/>
        </w:rPr>
        <w:t xml:space="preserve"> to enhance encoding quality.</w:t>
      </w:r>
      <w:r>
        <w:rPr>
          <w:rFonts w:ascii="Times New Roman" w:hAnsi="Times New Roman" w:eastAsia="Times New Roman" w:cs="Times New Roman"/>
          <w:rtl w:val="0"/>
        </w:rPr>
        <w:br w:type="textWrapping"/>
      </w:r>
    </w:p>
    <w:p w14:paraId="0000014A"/>
    <w:p w14:paraId="0000014B"/>
    <w:p w14:paraId="0000014C">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14:paraId="0000014D">
      <w:pPr>
        <w:rPr>
          <w:rFonts w:ascii="Times New Roman" w:hAnsi="Times New Roman" w:eastAsia="Times New Roman" w:cs="Times New Roman"/>
          <w:b/>
          <w:sz w:val="34"/>
          <w:szCs w:val="34"/>
        </w:rPr>
      </w:pPr>
      <w:r>
        <w:rPr>
          <w:rFonts w:ascii="Times New Roman" w:hAnsi="Times New Roman" w:eastAsia="Times New Roman" w:cs="Times New Roman"/>
          <w:b/>
          <w:sz w:val="34"/>
          <w:szCs w:val="34"/>
          <w:rtl w:val="0"/>
        </w:rPr>
        <w:t>👤 AUTHOR</w:t>
      </w:r>
    </w:p>
    <w:p w14:paraId="0000014E">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Name</w:t>
      </w: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en-IN"/>
        </w:rPr>
        <w:t xml:space="preserve"> </w:t>
      </w:r>
      <w:bookmarkStart w:id="46" w:name="_GoBack"/>
      <w:bookmarkEnd w:id="46"/>
      <w:r>
        <w:rPr>
          <w:rFonts w:ascii="Times New Roman" w:hAnsi="Times New Roman" w:eastAsia="Times New Roman" w:cs="Times New Roman"/>
          <w:sz w:val="26"/>
          <w:szCs w:val="26"/>
          <w:rtl w:val="0"/>
        </w:rPr>
        <w:t xml:space="preserve">Gadela Haarshithamai </w:t>
      </w:r>
    </w:p>
    <w:p w14:paraId="0000014F">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Roll Number / ID</w:t>
      </w:r>
      <w:r>
        <w:rPr>
          <w:rFonts w:ascii="Times New Roman" w:hAnsi="Times New Roman" w:eastAsia="Times New Roman" w:cs="Times New Roman"/>
          <w:sz w:val="26"/>
          <w:szCs w:val="26"/>
          <w:rtl w:val="0"/>
        </w:rPr>
        <w:t xml:space="preserve"> :  228U1A0522</w:t>
      </w:r>
    </w:p>
    <w:p w14:paraId="00000150">
      <w:pPr>
        <w:rPr>
          <w:rFonts w:ascii="Times New Roman" w:hAnsi="Times New Roman" w:eastAsia="Times New Roman" w:cs="Times New Roman"/>
          <w:sz w:val="30"/>
          <w:szCs w:val="30"/>
        </w:rPr>
      </w:pPr>
      <w:r>
        <w:rPr>
          <w:rFonts w:ascii="Times New Roman" w:hAnsi="Times New Roman" w:eastAsia="Times New Roman" w:cs="Times New Roman"/>
          <w:b/>
          <w:sz w:val="26"/>
          <w:szCs w:val="26"/>
          <w:rtl w:val="0"/>
        </w:rPr>
        <w:t xml:space="preserve">Email:  </w:t>
      </w:r>
      <w:r>
        <w:rPr>
          <w:rFonts w:ascii="Times New Roman" w:hAnsi="Times New Roman" w:eastAsia="Times New Roman" w:cs="Times New Roman"/>
          <w:sz w:val="26"/>
          <w:szCs w:val="26"/>
          <w:rtl w:val="0"/>
        </w:rPr>
        <w:t>haarshithamaigadela@gmail.com</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2470EC97"/>
    <w:multiLevelType w:val="multilevel"/>
    <w:tmpl w:val="2470EC9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7"/>
  </w:num>
  <w:num w:numId="2">
    <w:abstractNumId w:val="4"/>
  </w:num>
  <w:num w:numId="3">
    <w:abstractNumId w:val="14"/>
  </w:num>
  <w:num w:numId="4">
    <w:abstractNumId w:val="2"/>
  </w:num>
  <w:num w:numId="5">
    <w:abstractNumId w:val="1"/>
  </w:num>
  <w:num w:numId="6">
    <w:abstractNumId w:val="9"/>
  </w:num>
  <w:num w:numId="7">
    <w:abstractNumId w:val="11"/>
  </w:num>
  <w:num w:numId="8">
    <w:abstractNumId w:val="16"/>
  </w:num>
  <w:num w:numId="9">
    <w:abstractNumId w:val="8"/>
  </w:num>
  <w:num w:numId="10">
    <w:abstractNumId w:val="0"/>
  </w:num>
  <w:num w:numId="11">
    <w:abstractNumId w:val="12"/>
  </w:num>
  <w:num w:numId="12">
    <w:abstractNumId w:val="15"/>
  </w:num>
  <w:num w:numId="13">
    <w:abstractNumId w:val="3"/>
  </w:num>
  <w:num w:numId="14">
    <w:abstractNumId w:val="13"/>
  </w:num>
  <w:num w:numId="15">
    <w:abstractNumId w:val="6"/>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76B0E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Normal"/>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16</Pages>
  <TotalTime>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2025-06-13T07:04:55Z</dcterms:created>
  <dc:creator>Admin</dc:creator>
  <cp:lastModifiedBy>CSE-Haarshithamai-522</cp:lastModifiedBy>
  <dcterms:modified xsi:type="dcterms:W3CDTF">2025-06-13T07:05:41Z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EF525767C9264A768FAB4EF4B6042630_12</vt:lpwstr>
  </property>
</Properties>
</file>